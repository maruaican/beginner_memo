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170" w:rsidRPr="00417C97" w:rsidRDefault="001F4131" w:rsidP="00417C97">
      <w:pPr>
        <w:pStyle w:val="1"/>
        <w:spacing w:before="0" w:line="240" w:lineRule="auto"/>
        <w:rPr>
          <w:sz w:val="22"/>
          <w:szCs w:val="22"/>
          <w:lang w:eastAsia="ja-JP"/>
        </w:rPr>
      </w:pPr>
      <w:r w:rsidRPr="00417C97">
        <w:rPr>
          <w:sz w:val="22"/>
          <w:szCs w:val="22"/>
          <w:lang w:eastAsia="ja-JP"/>
        </w:rPr>
        <w:t>2</w:t>
      </w:r>
      <w:r w:rsidRPr="00417C97">
        <w:rPr>
          <w:sz w:val="22"/>
          <w:szCs w:val="22"/>
          <w:lang w:eastAsia="ja-JP"/>
        </w:rPr>
        <w:t>相コミットに関する体系的整理</w:t>
      </w:r>
    </w:p>
    <w:p w:rsidR="00272170" w:rsidRPr="00417C97" w:rsidRDefault="001F4131" w:rsidP="00417C97">
      <w:pPr>
        <w:pStyle w:val="21"/>
        <w:spacing w:before="0" w:line="240" w:lineRule="auto"/>
        <w:rPr>
          <w:sz w:val="22"/>
          <w:szCs w:val="22"/>
          <w:lang w:eastAsia="ja-JP"/>
        </w:rPr>
      </w:pPr>
      <w:r w:rsidRPr="00417C97">
        <w:rPr>
          <w:sz w:val="22"/>
          <w:szCs w:val="22"/>
          <w:lang w:eastAsia="ja-JP"/>
        </w:rPr>
        <w:t>1. 2</w:t>
      </w:r>
      <w:r w:rsidRPr="00417C97">
        <w:rPr>
          <w:sz w:val="22"/>
          <w:szCs w:val="22"/>
          <w:lang w:eastAsia="ja-JP"/>
        </w:rPr>
        <w:t>相コミットの概要</w:t>
      </w:r>
    </w:p>
    <w:p w:rsidR="00272170" w:rsidRPr="00417C97" w:rsidRDefault="001F4131" w:rsidP="00417C97">
      <w:pPr>
        <w:spacing w:after="0" w:line="240" w:lineRule="auto"/>
        <w:rPr>
          <w:sz w:val="22"/>
          <w:lang w:eastAsia="ja-JP"/>
        </w:rPr>
      </w:pPr>
      <w:r w:rsidRPr="00417C97">
        <w:rPr>
          <w:sz w:val="22"/>
          <w:lang w:eastAsia="ja-JP"/>
        </w:rPr>
        <w:t>2相コミット（Two-Phase Commit, 2PC）は、分散システムにおいて複数のサブシステム間でトランザクションの原子性（Atomicity）を保証するためのプロトコルである。</w:t>
      </w:r>
    </w:p>
    <w:p w:rsidR="00272170" w:rsidRPr="00417C97" w:rsidRDefault="001F4131" w:rsidP="00417C97">
      <w:pPr>
        <w:spacing w:after="0" w:line="240" w:lineRule="auto"/>
        <w:rPr>
          <w:sz w:val="22"/>
          <w:lang w:eastAsia="ja-JP"/>
        </w:rPr>
      </w:pPr>
      <w:r w:rsidRPr="00417C97">
        <w:rPr>
          <w:sz w:val="22"/>
          <w:lang w:eastAsia="ja-JP"/>
        </w:rPr>
        <w:t>フェーズ1（準備）: 各サブシステムにコミット可能かを問い合わせる。</w:t>
      </w:r>
    </w:p>
    <w:p w:rsidR="00272170" w:rsidRPr="00417C97" w:rsidRDefault="001F4131" w:rsidP="00417C97">
      <w:pPr>
        <w:spacing w:after="0" w:line="240" w:lineRule="auto"/>
        <w:rPr>
          <w:sz w:val="22"/>
          <w:lang w:eastAsia="ja-JP"/>
        </w:rPr>
      </w:pPr>
      <w:r w:rsidRPr="00417C97">
        <w:rPr>
          <w:sz w:val="22"/>
          <w:lang w:eastAsia="ja-JP"/>
        </w:rPr>
        <w:t>フェーズ2（確定）: 全参加者がOKならコミット、NGがあれば全体をロールバック。</w:t>
      </w:r>
    </w:p>
    <w:p w:rsidR="00272170" w:rsidRPr="00417C97" w:rsidRDefault="001F4131" w:rsidP="00417C97">
      <w:pPr>
        <w:pStyle w:val="21"/>
        <w:spacing w:before="0" w:line="240" w:lineRule="auto"/>
        <w:rPr>
          <w:sz w:val="22"/>
          <w:szCs w:val="22"/>
          <w:lang w:eastAsia="ja-JP"/>
        </w:rPr>
      </w:pPr>
      <w:r w:rsidRPr="00417C97">
        <w:rPr>
          <w:sz w:val="22"/>
          <w:szCs w:val="22"/>
          <w:lang w:eastAsia="ja-JP"/>
        </w:rPr>
        <w:t xml:space="preserve">2. </w:t>
      </w:r>
      <w:r w:rsidRPr="00417C97">
        <w:rPr>
          <w:sz w:val="22"/>
          <w:szCs w:val="22"/>
          <w:lang w:eastAsia="ja-JP"/>
        </w:rPr>
        <w:t>メリットとデメリット</w:t>
      </w:r>
    </w:p>
    <w:p w:rsidR="00272170" w:rsidRPr="00417C97" w:rsidRDefault="001F4131" w:rsidP="00417C97">
      <w:pPr>
        <w:pStyle w:val="31"/>
        <w:spacing w:before="0" w:line="240" w:lineRule="auto"/>
        <w:rPr>
          <w:sz w:val="22"/>
          <w:lang w:eastAsia="ja-JP"/>
        </w:rPr>
      </w:pPr>
      <w:r w:rsidRPr="00417C97">
        <w:rPr>
          <w:sz w:val="22"/>
          <w:lang w:eastAsia="ja-JP"/>
        </w:rPr>
        <w:t xml:space="preserve">2.1 </w:t>
      </w:r>
      <w:r w:rsidRPr="00417C97">
        <w:rPr>
          <w:sz w:val="22"/>
          <w:lang w:eastAsia="ja-JP"/>
        </w:rPr>
        <w:t>メリット</w:t>
      </w:r>
    </w:p>
    <w:p w:rsidR="00272170" w:rsidRPr="00417C97" w:rsidRDefault="001F4131" w:rsidP="00417C97">
      <w:pPr>
        <w:pStyle w:val="a0"/>
        <w:spacing w:after="0" w:line="240" w:lineRule="auto"/>
        <w:rPr>
          <w:sz w:val="22"/>
          <w:lang w:eastAsia="ja-JP"/>
        </w:rPr>
      </w:pPr>
      <w:r w:rsidRPr="00417C97">
        <w:rPr>
          <w:sz w:val="22"/>
          <w:lang w:eastAsia="ja-JP"/>
        </w:rPr>
        <w:t>・整合性の保証：全体で一貫性あるコミットが可能。</w:t>
      </w:r>
    </w:p>
    <w:p w:rsidR="00272170" w:rsidRPr="00417C97" w:rsidRDefault="001F4131" w:rsidP="00417C97">
      <w:pPr>
        <w:pStyle w:val="a0"/>
        <w:spacing w:after="0" w:line="240" w:lineRule="auto"/>
        <w:rPr>
          <w:sz w:val="22"/>
          <w:lang w:eastAsia="ja-JP"/>
        </w:rPr>
      </w:pPr>
      <w:r w:rsidRPr="00417C97">
        <w:rPr>
          <w:sz w:val="22"/>
          <w:lang w:eastAsia="ja-JP"/>
        </w:rPr>
        <w:t>・ロールバックの明確化：1つでもNGなら全体をロールバック。</w:t>
      </w:r>
    </w:p>
    <w:p w:rsidR="00272170" w:rsidRPr="00417C97" w:rsidRDefault="001F4131" w:rsidP="00417C97">
      <w:pPr>
        <w:pStyle w:val="a0"/>
        <w:spacing w:after="0" w:line="240" w:lineRule="auto"/>
        <w:rPr>
          <w:sz w:val="22"/>
          <w:lang w:eastAsia="ja-JP"/>
        </w:rPr>
      </w:pPr>
      <w:r w:rsidRPr="00417C97">
        <w:rPr>
          <w:sz w:val="22"/>
          <w:lang w:eastAsia="ja-JP"/>
        </w:rPr>
        <w:t>・設計が比較的単純：広く知られた手法で導入しやすい。</w:t>
      </w:r>
    </w:p>
    <w:p w:rsidR="00272170" w:rsidRPr="00417C97" w:rsidRDefault="001F4131" w:rsidP="00417C97">
      <w:pPr>
        <w:pStyle w:val="a0"/>
        <w:spacing w:after="0" w:line="240" w:lineRule="auto"/>
        <w:rPr>
          <w:sz w:val="22"/>
        </w:rPr>
      </w:pPr>
      <w:r w:rsidRPr="00417C97">
        <w:rPr>
          <w:sz w:val="22"/>
        </w:rPr>
        <w:t>・</w:t>
      </w:r>
      <w:proofErr w:type="spellStart"/>
      <w:r w:rsidRPr="00417C97">
        <w:rPr>
          <w:sz w:val="22"/>
        </w:rPr>
        <w:t>ACID特性の維持：AtomicityとConsistencyを分散環境でも維持可能</w:t>
      </w:r>
      <w:proofErr w:type="spellEnd"/>
      <w:r w:rsidRPr="00417C97">
        <w:rPr>
          <w:sz w:val="22"/>
        </w:rPr>
        <w:t>。</w:t>
      </w:r>
    </w:p>
    <w:p w:rsidR="00272170" w:rsidRPr="00417C97" w:rsidRDefault="001F4131" w:rsidP="00417C97">
      <w:pPr>
        <w:pStyle w:val="31"/>
        <w:spacing w:before="0" w:line="240" w:lineRule="auto"/>
        <w:rPr>
          <w:sz w:val="22"/>
        </w:rPr>
      </w:pPr>
      <w:r w:rsidRPr="00417C97">
        <w:rPr>
          <w:sz w:val="22"/>
        </w:rPr>
        <w:t xml:space="preserve">2.2 </w:t>
      </w:r>
      <w:r w:rsidRPr="00417C97">
        <w:rPr>
          <w:sz w:val="22"/>
        </w:rPr>
        <w:t>デメリット</w:t>
      </w:r>
    </w:p>
    <w:p w:rsidR="00272170" w:rsidRPr="00417C97" w:rsidRDefault="001F4131" w:rsidP="00417C97">
      <w:pPr>
        <w:pStyle w:val="a0"/>
        <w:spacing w:after="0" w:line="240" w:lineRule="auto"/>
        <w:rPr>
          <w:sz w:val="22"/>
          <w:lang w:eastAsia="ja-JP"/>
        </w:rPr>
      </w:pPr>
      <w:r w:rsidRPr="00417C97">
        <w:rPr>
          <w:sz w:val="22"/>
          <w:lang w:eastAsia="ja-JP"/>
        </w:rPr>
        <w:t>・ブロッキング問題：応答がないと全体が停止。</w:t>
      </w:r>
    </w:p>
    <w:p w:rsidR="00272170" w:rsidRPr="00417C97" w:rsidRDefault="001F4131" w:rsidP="00417C97">
      <w:pPr>
        <w:pStyle w:val="a0"/>
        <w:spacing w:after="0" w:line="240" w:lineRule="auto"/>
        <w:rPr>
          <w:sz w:val="22"/>
          <w:lang w:eastAsia="ja-JP"/>
        </w:rPr>
      </w:pPr>
      <w:r w:rsidRPr="00417C97">
        <w:rPr>
          <w:sz w:val="22"/>
          <w:lang w:eastAsia="ja-JP"/>
        </w:rPr>
        <w:t>・不確定状態の発生：コミット可否が不明な状態が残る。</w:t>
      </w:r>
    </w:p>
    <w:p w:rsidR="00272170" w:rsidRPr="00417C97" w:rsidRDefault="001F4131" w:rsidP="00417C97">
      <w:pPr>
        <w:pStyle w:val="a0"/>
        <w:spacing w:after="0" w:line="240" w:lineRule="auto"/>
        <w:rPr>
          <w:sz w:val="22"/>
          <w:lang w:eastAsia="ja-JP"/>
        </w:rPr>
      </w:pPr>
      <w:r w:rsidRPr="00417C97">
        <w:rPr>
          <w:sz w:val="22"/>
          <w:lang w:eastAsia="ja-JP"/>
        </w:rPr>
        <w:t>・処理の遅延：通信や確認に時間がかかる。</w:t>
      </w:r>
    </w:p>
    <w:p w:rsidR="00272170" w:rsidRPr="00417C97" w:rsidRDefault="001F4131" w:rsidP="00417C97">
      <w:pPr>
        <w:pStyle w:val="a0"/>
        <w:spacing w:after="0" w:line="240" w:lineRule="auto"/>
        <w:rPr>
          <w:sz w:val="22"/>
          <w:lang w:eastAsia="ja-JP"/>
        </w:rPr>
      </w:pPr>
      <w:r w:rsidRPr="00417C97">
        <w:rPr>
          <w:sz w:val="22"/>
          <w:lang w:eastAsia="ja-JP"/>
        </w:rPr>
        <w:t>・復旧の困難：状態の判別とリカバリ処理が複雑。</w:t>
      </w:r>
    </w:p>
    <w:p w:rsidR="00272170" w:rsidRPr="00417C97" w:rsidRDefault="001F4131" w:rsidP="00417C97">
      <w:pPr>
        <w:pStyle w:val="a0"/>
        <w:spacing w:after="0" w:line="240" w:lineRule="auto"/>
        <w:rPr>
          <w:sz w:val="22"/>
          <w:lang w:eastAsia="ja-JP"/>
        </w:rPr>
      </w:pPr>
      <w:r w:rsidRPr="00417C97">
        <w:rPr>
          <w:sz w:val="22"/>
          <w:lang w:eastAsia="ja-JP"/>
        </w:rPr>
        <w:t>・スケーラビリティの制限：参加者が多いと調整が困難。</w:t>
      </w:r>
    </w:p>
    <w:p w:rsidR="00272170" w:rsidRPr="00417C97" w:rsidRDefault="001F4131" w:rsidP="00417C97">
      <w:pPr>
        <w:pStyle w:val="21"/>
        <w:spacing w:before="0" w:line="240" w:lineRule="auto"/>
        <w:rPr>
          <w:sz w:val="22"/>
          <w:szCs w:val="22"/>
          <w:lang w:eastAsia="ja-JP"/>
        </w:rPr>
      </w:pPr>
      <w:r w:rsidRPr="00417C97">
        <w:rPr>
          <w:sz w:val="22"/>
          <w:szCs w:val="22"/>
          <w:lang w:eastAsia="ja-JP"/>
        </w:rPr>
        <w:t xml:space="preserve">3. </w:t>
      </w:r>
      <w:r w:rsidRPr="00417C97">
        <w:rPr>
          <w:sz w:val="22"/>
          <w:szCs w:val="22"/>
          <w:lang w:eastAsia="ja-JP"/>
        </w:rPr>
        <w:t>障害発生時の再稼働手順</w:t>
      </w:r>
    </w:p>
    <w:p w:rsidR="00272170" w:rsidRPr="00417C97" w:rsidRDefault="001F4131" w:rsidP="00417C97">
      <w:pPr>
        <w:spacing w:after="0" w:line="240" w:lineRule="auto"/>
        <w:rPr>
          <w:sz w:val="22"/>
          <w:lang w:eastAsia="ja-JP"/>
        </w:rPr>
      </w:pPr>
      <w:r w:rsidRPr="00417C97">
        <w:rPr>
          <w:sz w:val="22"/>
          <w:lang w:eastAsia="ja-JP"/>
        </w:rPr>
        <w:t>① 障害検知：ログ・アラートにより異常検出。</w:t>
      </w:r>
    </w:p>
    <w:p w:rsidR="00272170" w:rsidRPr="00417C97" w:rsidRDefault="001F4131" w:rsidP="00417C97">
      <w:pPr>
        <w:spacing w:after="0" w:line="240" w:lineRule="auto"/>
        <w:rPr>
          <w:sz w:val="22"/>
          <w:lang w:eastAsia="ja-JP"/>
        </w:rPr>
      </w:pPr>
      <w:r w:rsidRPr="00417C97">
        <w:rPr>
          <w:sz w:val="22"/>
          <w:lang w:eastAsia="ja-JP"/>
        </w:rPr>
        <w:t>② 状態把握：各システムのトランザクション状態を調査。</w:t>
      </w:r>
    </w:p>
    <w:p w:rsidR="00272170" w:rsidRPr="00417C97" w:rsidRDefault="001F4131" w:rsidP="00417C97">
      <w:pPr>
        <w:spacing w:after="0" w:line="240" w:lineRule="auto"/>
        <w:rPr>
          <w:sz w:val="22"/>
          <w:lang w:eastAsia="ja-JP"/>
        </w:rPr>
      </w:pPr>
      <w:r w:rsidRPr="00417C97">
        <w:rPr>
          <w:sz w:val="22"/>
          <w:lang w:eastAsia="ja-JP"/>
        </w:rPr>
        <w:t>③ 整合性判定：コミット済／未コミット／不明の判定。</w:t>
      </w:r>
    </w:p>
    <w:p w:rsidR="00272170" w:rsidRPr="00417C97" w:rsidRDefault="001F4131" w:rsidP="00417C97">
      <w:pPr>
        <w:spacing w:after="0" w:line="240" w:lineRule="auto"/>
        <w:rPr>
          <w:sz w:val="22"/>
          <w:lang w:eastAsia="ja-JP"/>
        </w:rPr>
      </w:pPr>
      <w:r w:rsidRPr="00417C97">
        <w:rPr>
          <w:sz w:val="22"/>
          <w:lang w:eastAsia="ja-JP"/>
        </w:rPr>
        <w:t>④ 回復処理：ロールフォワード・ロールバック・保留を選択。</w:t>
      </w:r>
    </w:p>
    <w:p w:rsidR="00272170" w:rsidRPr="00417C97" w:rsidRDefault="001F4131" w:rsidP="00417C97">
      <w:pPr>
        <w:spacing w:after="0" w:line="240" w:lineRule="auto"/>
        <w:rPr>
          <w:sz w:val="22"/>
          <w:lang w:eastAsia="ja-JP"/>
        </w:rPr>
      </w:pPr>
      <w:r w:rsidRPr="00417C97">
        <w:rPr>
          <w:sz w:val="22"/>
          <w:lang w:eastAsia="ja-JP"/>
        </w:rPr>
        <w:t>⑤ サービス再開：整合性を確認後、業務を再開。</w:t>
      </w:r>
    </w:p>
    <w:p w:rsidR="00272170" w:rsidRPr="00417C97" w:rsidRDefault="001F4131" w:rsidP="00417C97">
      <w:pPr>
        <w:pStyle w:val="21"/>
        <w:spacing w:before="0" w:line="240" w:lineRule="auto"/>
        <w:rPr>
          <w:sz w:val="22"/>
          <w:szCs w:val="22"/>
          <w:lang w:eastAsia="ja-JP"/>
        </w:rPr>
      </w:pPr>
      <w:r w:rsidRPr="00417C97">
        <w:rPr>
          <w:sz w:val="22"/>
          <w:szCs w:val="22"/>
          <w:lang w:eastAsia="ja-JP"/>
        </w:rPr>
        <w:t xml:space="preserve">4. </w:t>
      </w:r>
      <w:r w:rsidRPr="00417C97">
        <w:rPr>
          <w:sz w:val="22"/>
          <w:szCs w:val="22"/>
          <w:lang w:eastAsia="ja-JP"/>
        </w:rPr>
        <w:t>補助機構と運用対応</w:t>
      </w:r>
    </w:p>
    <w:p w:rsidR="00272170" w:rsidRPr="00417C97" w:rsidRDefault="001F4131" w:rsidP="00417C97">
      <w:pPr>
        <w:spacing w:after="0" w:line="240" w:lineRule="auto"/>
        <w:rPr>
          <w:sz w:val="22"/>
          <w:lang w:eastAsia="ja-JP"/>
        </w:rPr>
      </w:pPr>
      <w:r w:rsidRPr="00417C97">
        <w:rPr>
          <w:sz w:val="22"/>
          <w:lang w:eastAsia="ja-JP"/>
        </w:rPr>
        <w:t>・トランザクションログ：処理状態を記録。</w:t>
      </w:r>
    </w:p>
    <w:p w:rsidR="00272170" w:rsidRPr="00417C97" w:rsidRDefault="001F4131" w:rsidP="00417C97">
      <w:pPr>
        <w:spacing w:after="0" w:line="240" w:lineRule="auto"/>
        <w:rPr>
          <w:sz w:val="22"/>
          <w:lang w:eastAsia="ja-JP"/>
        </w:rPr>
      </w:pPr>
      <w:r w:rsidRPr="00417C97">
        <w:rPr>
          <w:sz w:val="22"/>
          <w:lang w:eastAsia="ja-JP"/>
        </w:rPr>
        <w:t>・ジャーナル/WAL：復旧のためのログ先行書き込み。</w:t>
      </w:r>
    </w:p>
    <w:p w:rsidR="00272170" w:rsidRPr="00417C97" w:rsidRDefault="001F4131" w:rsidP="00417C97">
      <w:pPr>
        <w:spacing w:after="0" w:line="240" w:lineRule="auto"/>
        <w:rPr>
          <w:sz w:val="22"/>
          <w:lang w:eastAsia="ja-JP"/>
        </w:rPr>
      </w:pPr>
      <w:r w:rsidRPr="00417C97">
        <w:rPr>
          <w:sz w:val="22"/>
          <w:lang w:eastAsia="ja-JP"/>
        </w:rPr>
        <w:t>・状態問い合わせAPI：他システムに状態確認可能。</w:t>
      </w:r>
    </w:p>
    <w:p w:rsidR="00272170" w:rsidRPr="00417C97" w:rsidRDefault="001F4131" w:rsidP="00417C97">
      <w:pPr>
        <w:spacing w:after="0" w:line="240" w:lineRule="auto"/>
        <w:rPr>
          <w:sz w:val="22"/>
          <w:lang w:eastAsia="ja-JP"/>
        </w:rPr>
      </w:pPr>
      <w:r w:rsidRPr="00417C97">
        <w:rPr>
          <w:sz w:val="22"/>
          <w:lang w:eastAsia="ja-JP"/>
        </w:rPr>
        <w:t>・ダッシュボード：システム全体の状態監視。</w:t>
      </w:r>
    </w:p>
    <w:p w:rsidR="00272170" w:rsidRPr="00417C97" w:rsidRDefault="001F4131" w:rsidP="00417C97">
      <w:pPr>
        <w:spacing w:after="0" w:line="240" w:lineRule="auto"/>
        <w:rPr>
          <w:sz w:val="22"/>
          <w:lang w:eastAsia="ja-JP"/>
        </w:rPr>
      </w:pPr>
      <w:r w:rsidRPr="00417C97">
        <w:rPr>
          <w:sz w:val="22"/>
          <w:lang w:eastAsia="ja-JP"/>
        </w:rPr>
        <w:t>・リトライ制御：タイムアウト時の再送処理など。</w:t>
      </w:r>
    </w:p>
    <w:p w:rsidR="00272170" w:rsidRPr="00417C97" w:rsidRDefault="001F4131" w:rsidP="00417C97">
      <w:pPr>
        <w:pStyle w:val="21"/>
        <w:spacing w:before="0" w:line="240" w:lineRule="auto"/>
        <w:rPr>
          <w:sz w:val="22"/>
          <w:szCs w:val="22"/>
          <w:lang w:eastAsia="ja-JP"/>
        </w:rPr>
      </w:pPr>
      <w:r w:rsidRPr="00417C97">
        <w:rPr>
          <w:sz w:val="22"/>
          <w:szCs w:val="22"/>
          <w:lang w:eastAsia="ja-JP"/>
        </w:rPr>
        <w:t xml:space="preserve">5. </w:t>
      </w:r>
      <w:r w:rsidRPr="00417C97">
        <w:rPr>
          <w:sz w:val="22"/>
          <w:szCs w:val="22"/>
          <w:lang w:eastAsia="ja-JP"/>
        </w:rPr>
        <w:t>応用情報技術者試験での出題観点</w:t>
      </w:r>
    </w:p>
    <w:p w:rsidR="00272170" w:rsidRPr="00417C97" w:rsidRDefault="001F4131" w:rsidP="00417C97">
      <w:pPr>
        <w:spacing w:after="0" w:line="240" w:lineRule="auto"/>
        <w:rPr>
          <w:sz w:val="22"/>
          <w:lang w:eastAsia="ja-JP"/>
        </w:rPr>
      </w:pPr>
      <w:r w:rsidRPr="00417C97">
        <w:rPr>
          <w:sz w:val="22"/>
          <w:lang w:eastAsia="ja-JP"/>
        </w:rPr>
        <w:t>・原子性・整合性維持の仕組み理解。</w:t>
      </w:r>
    </w:p>
    <w:p w:rsidR="00272170" w:rsidRPr="00417C97" w:rsidRDefault="001F4131" w:rsidP="00417C97">
      <w:pPr>
        <w:spacing w:after="0" w:line="240" w:lineRule="auto"/>
        <w:rPr>
          <w:sz w:val="22"/>
          <w:lang w:eastAsia="ja-JP"/>
        </w:rPr>
      </w:pPr>
      <w:r w:rsidRPr="00417C97">
        <w:rPr>
          <w:sz w:val="22"/>
          <w:lang w:eastAsia="ja-JP"/>
        </w:rPr>
        <w:t>・障害時の状態遷移と復旧処理。</w:t>
      </w:r>
    </w:p>
    <w:p w:rsidR="00272170" w:rsidRPr="00417C97" w:rsidRDefault="001F4131" w:rsidP="00417C97">
      <w:pPr>
        <w:spacing w:after="0" w:line="240" w:lineRule="auto"/>
        <w:rPr>
          <w:sz w:val="22"/>
          <w:lang w:eastAsia="ja-JP"/>
        </w:rPr>
      </w:pPr>
      <w:r w:rsidRPr="00417C97">
        <w:rPr>
          <w:sz w:val="22"/>
          <w:lang w:eastAsia="ja-JP"/>
        </w:rPr>
        <w:t>・ブロッキングや整合性崩壊のリスク。</w:t>
      </w:r>
    </w:p>
    <w:p w:rsidR="00272170" w:rsidRPr="00417C97" w:rsidRDefault="001F4131" w:rsidP="00417C97">
      <w:pPr>
        <w:spacing w:after="0" w:line="240" w:lineRule="auto"/>
        <w:rPr>
          <w:sz w:val="22"/>
          <w:lang w:eastAsia="ja-JP"/>
        </w:rPr>
      </w:pPr>
      <w:r w:rsidRPr="00417C97">
        <w:rPr>
          <w:sz w:val="22"/>
          <w:lang w:eastAsia="ja-JP"/>
        </w:rPr>
        <w:t>・補償トランザクションや3PCとの比較。</w:t>
      </w:r>
    </w:p>
    <w:p w:rsidR="00417C97" w:rsidRPr="00417C97" w:rsidRDefault="00417C97" w:rsidP="00417C97">
      <w:pPr>
        <w:spacing w:after="0" w:line="240" w:lineRule="auto"/>
        <w:rPr>
          <w:sz w:val="22"/>
          <w:lang w:eastAsia="ja-JP"/>
        </w:rPr>
      </w:pPr>
    </w:p>
    <w:p w:rsidR="00417C97" w:rsidRPr="00417C97" w:rsidRDefault="00417C97" w:rsidP="00417C97">
      <w:pPr>
        <w:spacing w:after="0" w:line="240" w:lineRule="auto"/>
        <w:rPr>
          <w:sz w:val="22"/>
          <w:lang w:eastAsia="ja-JP"/>
        </w:rPr>
      </w:pPr>
    </w:p>
    <w:p w:rsidR="00417C97" w:rsidRPr="00417C97" w:rsidRDefault="00C41A4A" w:rsidP="00417C97">
      <w:pPr>
        <w:spacing w:after="0" w:line="240" w:lineRule="auto"/>
        <w:rPr>
          <w:rFonts w:ascii="ＭＳ Ｐゴシック" w:eastAsia="ＭＳ Ｐゴシック" w:hAnsi="ＭＳ Ｐゴシック"/>
          <w:sz w:val="22"/>
          <w:lang w:eastAsia="ja-JP"/>
        </w:rPr>
      </w:pPr>
      <w:hyperlink r:id="rId6" w:anchor="main" w:history="1">
        <w:r w:rsidR="00417C97" w:rsidRPr="00417C97">
          <w:rPr>
            <w:rStyle w:val="aff"/>
            <w:sz w:val="22"/>
            <w:shd w:val="clear" w:color="auto" w:fill="FFFFFF"/>
            <w:lang w:eastAsia="ja-JP"/>
          </w:rPr>
          <w:t>コンテンツへとスキップする</w:t>
        </w:r>
      </w:hyperlink>
    </w:p>
    <w:p w:rsidR="00417C97" w:rsidRPr="00417C97" w:rsidRDefault="00417C97" w:rsidP="00417C97">
      <w:pPr>
        <w:shd w:val="clear" w:color="auto" w:fill="F4F4F4"/>
        <w:spacing w:after="0" w:line="240" w:lineRule="auto"/>
        <w:rPr>
          <w:sz w:val="22"/>
          <w:lang w:eastAsia="ja-JP"/>
        </w:rPr>
      </w:pPr>
      <w:bookmarkStart w:id="0" w:name="_GoBack"/>
      <w:bookmarkEnd w:id="0"/>
      <w:r w:rsidRPr="00417C97">
        <w:rPr>
          <w:sz w:val="22"/>
          <w:lang w:eastAsia="ja-JP"/>
        </w:rPr>
        <w:t>①と②について解説して</w:t>
      </w:r>
    </w:p>
    <w:p w:rsidR="00417C97" w:rsidRPr="00417C97" w:rsidRDefault="00417C97" w:rsidP="00417C97">
      <w:pPr>
        <w:pStyle w:val="6"/>
        <w:spacing w:before="0" w:line="240" w:lineRule="auto"/>
        <w:ind w:left="-15" w:right="-15"/>
        <w:rPr>
          <w:sz w:val="22"/>
          <w:lang w:eastAsia="ja-JP"/>
        </w:rPr>
      </w:pPr>
      <w:proofErr w:type="spellStart"/>
      <w:r w:rsidRPr="00417C97">
        <w:rPr>
          <w:sz w:val="22"/>
          <w:lang w:eastAsia="ja-JP"/>
        </w:rPr>
        <w:t>ChatGPT</w:t>
      </w:r>
      <w:proofErr w:type="spellEnd"/>
      <w:r w:rsidRPr="00417C97">
        <w:rPr>
          <w:sz w:val="22"/>
          <w:lang w:eastAsia="ja-JP"/>
        </w:rPr>
        <w:t>:</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この図と文章は「2相コミット（Two-Phase Commit, 2PC）」の動作とその限界、運用上の留意点について述べています。特に①と②は、2相コミットを使っても避けられない問題やリスクに焦点を当てています。以下に、それぞれの意味を体系的・論理的に解説します。</w:t>
      </w:r>
    </w:p>
    <w:p w:rsidR="00417C97" w:rsidRPr="00417C97" w:rsidRDefault="00C41A4A" w:rsidP="00417C97">
      <w:pPr>
        <w:spacing w:after="0" w:line="240" w:lineRule="auto"/>
        <w:rPr>
          <w:color w:val="0D0D0D"/>
          <w:sz w:val="22"/>
        </w:rPr>
      </w:pPr>
      <w:r>
        <w:rPr>
          <w:color w:val="0D0D0D"/>
          <w:sz w:val="22"/>
        </w:rPr>
        <w:pict>
          <v:rect id="_x0000_i1025"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lang w:eastAsia="ja-JP"/>
        </w:rPr>
      </w:pPr>
      <w:r w:rsidRPr="00417C97">
        <w:rPr>
          <w:color w:val="0D0D0D"/>
          <w:sz w:val="22"/>
          <w:szCs w:val="22"/>
          <w:lang w:eastAsia="ja-JP"/>
        </w:rPr>
        <w:lastRenderedPageBreak/>
        <w:t xml:space="preserve">１　</w:t>
      </w:r>
      <w:r w:rsidRPr="00417C97">
        <w:rPr>
          <w:color w:val="0D0D0D"/>
          <w:sz w:val="22"/>
          <w:szCs w:val="22"/>
          <w:lang w:eastAsia="ja-JP"/>
        </w:rPr>
        <w:t xml:space="preserve">① </w:t>
      </w:r>
      <w:r w:rsidRPr="00417C97">
        <w:rPr>
          <w:color w:val="0D0D0D"/>
          <w:sz w:val="22"/>
          <w:szCs w:val="22"/>
          <w:lang w:eastAsia="ja-JP"/>
        </w:rPr>
        <w:t>自動的に回復できない状態が発生しているおそれがある</w: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背景：</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2相コミットは、</w:t>
      </w:r>
      <w:r w:rsidRPr="00417C97">
        <w:rPr>
          <w:rStyle w:val="af8"/>
          <w:color w:val="0D0D0D"/>
          <w:sz w:val="22"/>
          <w:szCs w:val="22"/>
        </w:rPr>
        <w:t>複数のシステム間でトランザクションの一貫性を確保する手法</w:t>
      </w:r>
      <w:r w:rsidRPr="00417C97">
        <w:rPr>
          <w:color w:val="0D0D0D"/>
          <w:sz w:val="22"/>
          <w:szCs w:val="22"/>
        </w:rPr>
        <w:t>です。</w:t>
      </w:r>
      <w:r w:rsidRPr="00417C97">
        <w:rPr>
          <w:color w:val="0D0D0D"/>
          <w:sz w:val="22"/>
          <w:szCs w:val="22"/>
        </w:rPr>
        <w:br/>
        <w:t>通常、以下の2フェーズで構成されます。</w:t>
      </w:r>
    </w:p>
    <w:p w:rsidR="00417C97" w:rsidRPr="00417C97" w:rsidRDefault="00417C97" w:rsidP="00417C97">
      <w:pPr>
        <w:pStyle w:val="Web"/>
        <w:numPr>
          <w:ilvl w:val="0"/>
          <w:numId w:val="10"/>
        </w:numPr>
        <w:spacing w:before="0" w:beforeAutospacing="0" w:after="0" w:afterAutospacing="0"/>
        <w:ind w:left="0"/>
        <w:rPr>
          <w:color w:val="0D0D0D"/>
          <w:sz w:val="22"/>
          <w:szCs w:val="22"/>
        </w:rPr>
      </w:pPr>
      <w:r w:rsidRPr="00417C97">
        <w:rPr>
          <w:rStyle w:val="af8"/>
          <w:color w:val="0D0D0D"/>
          <w:sz w:val="22"/>
          <w:szCs w:val="22"/>
        </w:rPr>
        <w:t>フェーズ1（準備フェーズ）：</w:t>
      </w:r>
      <w:r w:rsidRPr="00417C97">
        <w:rPr>
          <w:color w:val="0D0D0D"/>
          <w:sz w:val="22"/>
          <w:szCs w:val="22"/>
        </w:rPr>
        <w:t> 各サブシステムに「コミットしてもよいか？」を確認する（</w:t>
      </w:r>
      <w:r w:rsidRPr="00417C97">
        <w:rPr>
          <w:rStyle w:val="af8"/>
          <w:color w:val="0D0D0D"/>
          <w:sz w:val="22"/>
          <w:szCs w:val="22"/>
        </w:rPr>
        <w:t>prepare要求</w:t>
      </w:r>
      <w:r w:rsidRPr="00417C97">
        <w:rPr>
          <w:color w:val="0D0D0D"/>
          <w:sz w:val="22"/>
          <w:szCs w:val="22"/>
        </w:rPr>
        <w:t>）。</w:t>
      </w:r>
    </w:p>
    <w:p w:rsidR="00417C97" w:rsidRPr="00417C97" w:rsidRDefault="00417C97" w:rsidP="00417C97">
      <w:pPr>
        <w:pStyle w:val="Web"/>
        <w:numPr>
          <w:ilvl w:val="0"/>
          <w:numId w:val="10"/>
        </w:numPr>
        <w:spacing w:before="0" w:beforeAutospacing="0" w:after="0" w:afterAutospacing="0"/>
        <w:ind w:left="0"/>
        <w:rPr>
          <w:color w:val="0D0D0D"/>
          <w:sz w:val="22"/>
          <w:szCs w:val="22"/>
        </w:rPr>
      </w:pPr>
      <w:r w:rsidRPr="00417C97">
        <w:rPr>
          <w:rStyle w:val="af8"/>
          <w:color w:val="0D0D0D"/>
          <w:sz w:val="22"/>
          <w:szCs w:val="22"/>
        </w:rPr>
        <w:t>フェーズ2（コミットフェーズ）：</w:t>
      </w:r>
      <w:r w:rsidRPr="00417C97">
        <w:rPr>
          <w:color w:val="0D0D0D"/>
          <w:sz w:val="22"/>
          <w:szCs w:val="22"/>
        </w:rPr>
        <w:t> すべての応答が「OK」であれば「コミット」、1つでも「NG」または応答が来ない場合は「ロールバック」。</w: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問題の本質：</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図中の </w:t>
      </w:r>
      <w:r w:rsidRPr="00417C97">
        <w:rPr>
          <w:rStyle w:val="HTML"/>
          <w:color w:val="0D0D0D"/>
          <w:sz w:val="22"/>
          <w:szCs w:val="22"/>
          <w:shd w:val="clear" w:color="auto" w:fill="ECECEC"/>
        </w:rPr>
        <w:t>e</w:t>
      </w:r>
      <w:r w:rsidRPr="00417C97">
        <w:rPr>
          <w:color w:val="0D0D0D"/>
          <w:sz w:val="22"/>
          <w:szCs w:val="22"/>
        </w:rPr>
        <w:t> → </w:t>
      </w:r>
      <w:r w:rsidRPr="00417C97">
        <w:rPr>
          <w:rStyle w:val="HTML"/>
          <w:color w:val="0D0D0D"/>
          <w:sz w:val="22"/>
          <w:szCs w:val="22"/>
          <w:shd w:val="clear" w:color="auto" w:fill="ECECEC"/>
        </w:rPr>
        <w:t>d</w:t>
      </w:r>
      <w:r w:rsidRPr="00417C97">
        <w:rPr>
          <w:color w:val="0D0D0D"/>
          <w:sz w:val="22"/>
          <w:szCs w:val="22"/>
        </w:rPr>
        <w:t> → </w:t>
      </w:r>
      <w:r w:rsidRPr="00417C97">
        <w:rPr>
          <w:rStyle w:val="HTML"/>
          <w:color w:val="0D0D0D"/>
          <w:sz w:val="22"/>
          <w:szCs w:val="22"/>
          <w:shd w:val="clear" w:color="auto" w:fill="ECECEC"/>
        </w:rPr>
        <w:t>OK/NG</w:t>
      </w:r>
      <w:r w:rsidRPr="00417C97">
        <w:rPr>
          <w:color w:val="0D0D0D"/>
          <w:sz w:val="22"/>
          <w:szCs w:val="22"/>
        </w:rPr>
        <w:t> のようなやり取りにおいて、</w:t>
      </w:r>
    </w:p>
    <w:p w:rsidR="00417C97" w:rsidRPr="00417C97" w:rsidRDefault="00417C97" w:rsidP="00417C97">
      <w:pPr>
        <w:pStyle w:val="Web"/>
        <w:numPr>
          <w:ilvl w:val="0"/>
          <w:numId w:val="11"/>
        </w:numPr>
        <w:spacing w:before="0" w:beforeAutospacing="0" w:after="0" w:afterAutospacing="0"/>
        <w:ind w:left="0"/>
        <w:rPr>
          <w:color w:val="0D0D0D"/>
          <w:sz w:val="22"/>
          <w:szCs w:val="22"/>
        </w:rPr>
      </w:pPr>
      <w:r w:rsidRPr="00417C97">
        <w:rPr>
          <w:rStyle w:val="af8"/>
          <w:color w:val="0D0D0D"/>
          <w:sz w:val="22"/>
          <w:szCs w:val="22"/>
        </w:rPr>
        <w:t>在庫管理サブシステム</w:t>
      </w:r>
      <w:r w:rsidRPr="00417C97">
        <w:rPr>
          <w:color w:val="0D0D0D"/>
          <w:sz w:val="22"/>
          <w:szCs w:val="22"/>
        </w:rPr>
        <w:t>または</w:t>
      </w:r>
      <w:r w:rsidRPr="00417C97">
        <w:rPr>
          <w:rStyle w:val="af8"/>
          <w:color w:val="0D0D0D"/>
          <w:sz w:val="22"/>
          <w:szCs w:val="22"/>
        </w:rPr>
        <w:t>販売管理サブシステム</w:t>
      </w:r>
      <w:r w:rsidRPr="00417C97">
        <w:rPr>
          <w:color w:val="0D0D0D"/>
          <w:sz w:val="22"/>
          <w:szCs w:val="22"/>
        </w:rPr>
        <w:t>のいずれかから</w:t>
      </w:r>
      <w:r w:rsidRPr="00417C97">
        <w:rPr>
          <w:rStyle w:val="af8"/>
          <w:color w:val="0D0D0D"/>
          <w:sz w:val="22"/>
          <w:szCs w:val="22"/>
        </w:rPr>
        <w:t>応答が得られない（＝ハング、通信断、障害など）</w:t>
      </w:r>
    </w:p>
    <w:p w:rsidR="00417C97" w:rsidRPr="00417C97" w:rsidRDefault="00417C97" w:rsidP="00417C97">
      <w:pPr>
        <w:pStyle w:val="Web"/>
        <w:numPr>
          <w:ilvl w:val="0"/>
          <w:numId w:val="11"/>
        </w:numPr>
        <w:spacing w:before="0" w:beforeAutospacing="0" w:after="0" w:afterAutospacing="0"/>
        <w:ind w:left="0"/>
        <w:rPr>
          <w:color w:val="0D0D0D"/>
          <w:sz w:val="22"/>
          <w:szCs w:val="22"/>
        </w:rPr>
      </w:pPr>
      <w:r w:rsidRPr="00417C97">
        <w:rPr>
          <w:color w:val="0D0D0D"/>
          <w:sz w:val="22"/>
          <w:szCs w:val="22"/>
        </w:rPr>
        <w:t>この状態では、コミット／ロールバックのいずれを選ぶべきかが判断できず、**システムが中途半端な状態（=トランザクション未確定状態）**に陥る。</w: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「自動的に回復できない状態」とは：</w:t>
      </w:r>
    </w:p>
    <w:p w:rsidR="00417C97" w:rsidRPr="00417C97" w:rsidRDefault="00417C97" w:rsidP="00417C97">
      <w:pPr>
        <w:pStyle w:val="Web"/>
        <w:numPr>
          <w:ilvl w:val="0"/>
          <w:numId w:val="12"/>
        </w:numPr>
        <w:spacing w:before="0" w:beforeAutospacing="0" w:after="0" w:afterAutospacing="0"/>
        <w:ind w:left="0"/>
        <w:rPr>
          <w:color w:val="0D0D0D"/>
          <w:sz w:val="22"/>
          <w:szCs w:val="22"/>
        </w:rPr>
      </w:pPr>
      <w:r w:rsidRPr="00417C97">
        <w:rPr>
          <w:color w:val="0D0D0D"/>
          <w:sz w:val="22"/>
          <w:szCs w:val="22"/>
        </w:rPr>
        <w:t>2相コミットの性質上、</w:t>
      </w:r>
      <w:r w:rsidRPr="00417C97">
        <w:rPr>
          <w:rStyle w:val="af8"/>
          <w:color w:val="0D0D0D"/>
          <w:sz w:val="22"/>
          <w:szCs w:val="22"/>
        </w:rPr>
        <w:t>すべての参加者の応答が必要</w:t>
      </w:r>
      <w:r w:rsidRPr="00417C97">
        <w:rPr>
          <w:color w:val="0D0D0D"/>
          <w:sz w:val="22"/>
          <w:szCs w:val="22"/>
        </w:rPr>
        <w:t>。</w:t>
      </w:r>
    </w:p>
    <w:p w:rsidR="00417C97" w:rsidRPr="00417C97" w:rsidRDefault="00417C97" w:rsidP="00417C97">
      <w:pPr>
        <w:pStyle w:val="Web"/>
        <w:numPr>
          <w:ilvl w:val="0"/>
          <w:numId w:val="12"/>
        </w:numPr>
        <w:spacing w:before="0" w:beforeAutospacing="0" w:after="0" w:afterAutospacing="0"/>
        <w:ind w:left="0"/>
        <w:rPr>
          <w:color w:val="0D0D0D"/>
          <w:sz w:val="22"/>
          <w:szCs w:val="22"/>
        </w:rPr>
      </w:pPr>
      <w:r w:rsidRPr="00417C97">
        <w:rPr>
          <w:color w:val="0D0D0D"/>
          <w:sz w:val="22"/>
          <w:szCs w:val="22"/>
        </w:rPr>
        <w:t>一部の応答が欠けていると、トランザクションの最終的な可否を判断できず、</w:t>
      </w:r>
      <w:r w:rsidRPr="00417C97">
        <w:rPr>
          <w:rStyle w:val="af8"/>
          <w:color w:val="0D0D0D"/>
          <w:sz w:val="22"/>
          <w:szCs w:val="22"/>
        </w:rPr>
        <w:t>自動では処理を完結できない</w:t>
      </w:r>
      <w:r w:rsidRPr="00417C97">
        <w:rPr>
          <w:color w:val="0D0D0D"/>
          <w:sz w:val="22"/>
          <w:szCs w:val="22"/>
        </w:rPr>
        <w:t>。</w:t>
      </w:r>
    </w:p>
    <w:p w:rsidR="00417C97" w:rsidRPr="00417C97" w:rsidRDefault="00417C97" w:rsidP="00417C97">
      <w:pPr>
        <w:pStyle w:val="Web"/>
        <w:numPr>
          <w:ilvl w:val="0"/>
          <w:numId w:val="12"/>
        </w:numPr>
        <w:spacing w:before="0" w:beforeAutospacing="0" w:after="0" w:afterAutospacing="0"/>
        <w:ind w:left="0"/>
        <w:rPr>
          <w:color w:val="0D0D0D"/>
          <w:sz w:val="22"/>
          <w:szCs w:val="22"/>
        </w:rPr>
      </w:pPr>
      <w:r w:rsidRPr="00417C97">
        <w:rPr>
          <w:color w:val="0D0D0D"/>
          <w:sz w:val="22"/>
          <w:szCs w:val="22"/>
        </w:rPr>
        <w:t>したがって、</w:t>
      </w:r>
      <w:r w:rsidRPr="00417C97">
        <w:rPr>
          <w:rStyle w:val="af8"/>
          <w:color w:val="0D0D0D"/>
          <w:sz w:val="22"/>
          <w:szCs w:val="22"/>
        </w:rPr>
        <w:t>オペレーターが手動で状態を確認し、判断・対応する必要が生じる</w:t>
      </w:r>
      <w:r w:rsidRPr="00417C97">
        <w:rPr>
          <w:color w:val="0D0D0D"/>
          <w:sz w:val="22"/>
          <w:szCs w:val="22"/>
        </w:rPr>
        <w:t>（例えば、ログ確認や手動ロールバックなど）。</w:t>
      </w:r>
    </w:p>
    <w:p w:rsidR="00417C97" w:rsidRPr="00417C97" w:rsidRDefault="00417C97" w:rsidP="00417C97">
      <w:pPr>
        <w:pStyle w:val="31"/>
        <w:spacing w:before="0" w:line="240" w:lineRule="auto"/>
        <w:rPr>
          <w:color w:val="0D0D0D"/>
          <w:sz w:val="22"/>
        </w:rPr>
      </w:pPr>
      <w:proofErr w:type="spellStart"/>
      <w:r w:rsidRPr="00417C97">
        <w:rPr>
          <w:color w:val="0D0D0D"/>
          <w:sz w:val="22"/>
        </w:rPr>
        <w:t>対処</w:t>
      </w:r>
      <w:proofErr w:type="spellEnd"/>
      <w:r w:rsidRPr="00417C97">
        <w:rPr>
          <w:color w:val="0D0D0D"/>
          <w:sz w:val="22"/>
        </w:rPr>
        <w:t>：</w:t>
      </w:r>
    </w:p>
    <w:p w:rsidR="00417C97" w:rsidRPr="00417C97" w:rsidRDefault="00417C97" w:rsidP="00417C97">
      <w:pPr>
        <w:pStyle w:val="Web"/>
        <w:numPr>
          <w:ilvl w:val="0"/>
          <w:numId w:val="13"/>
        </w:numPr>
        <w:spacing w:before="0" w:beforeAutospacing="0" w:after="0" w:afterAutospacing="0"/>
        <w:ind w:left="0"/>
        <w:rPr>
          <w:color w:val="0D0D0D"/>
          <w:sz w:val="22"/>
          <w:szCs w:val="22"/>
        </w:rPr>
      </w:pPr>
      <w:r w:rsidRPr="00417C97">
        <w:rPr>
          <w:color w:val="0D0D0D"/>
          <w:sz w:val="22"/>
          <w:szCs w:val="22"/>
        </w:rPr>
        <w:t>アラーム通知で</w:t>
      </w:r>
      <w:r w:rsidRPr="00417C97">
        <w:rPr>
          <w:rStyle w:val="af8"/>
          <w:color w:val="0D0D0D"/>
          <w:sz w:val="22"/>
          <w:szCs w:val="22"/>
        </w:rPr>
        <w:t>障害の存在と対象システムの特定</w:t>
      </w:r>
      <w:r w:rsidRPr="00417C97">
        <w:rPr>
          <w:color w:val="0D0D0D"/>
          <w:sz w:val="22"/>
          <w:szCs w:val="22"/>
        </w:rPr>
        <w:t>を促す。</w:t>
      </w:r>
    </w:p>
    <w:p w:rsidR="00417C97" w:rsidRPr="00417C97" w:rsidRDefault="00417C97" w:rsidP="00417C97">
      <w:pPr>
        <w:pStyle w:val="Web"/>
        <w:numPr>
          <w:ilvl w:val="0"/>
          <w:numId w:val="13"/>
        </w:numPr>
        <w:spacing w:before="0" w:beforeAutospacing="0" w:after="0" w:afterAutospacing="0"/>
        <w:ind w:left="0"/>
        <w:rPr>
          <w:color w:val="0D0D0D"/>
          <w:sz w:val="22"/>
          <w:szCs w:val="22"/>
        </w:rPr>
      </w:pPr>
      <w:r w:rsidRPr="00417C97">
        <w:rPr>
          <w:color w:val="0D0D0D"/>
          <w:sz w:val="22"/>
          <w:szCs w:val="22"/>
        </w:rPr>
        <w:t>オペレーターが手動介入する運用フローの整備が必要。</w:t>
      </w:r>
    </w:p>
    <w:p w:rsidR="00417C97" w:rsidRPr="00417C97" w:rsidRDefault="00C41A4A" w:rsidP="00417C97">
      <w:pPr>
        <w:spacing w:after="0" w:line="240" w:lineRule="auto"/>
        <w:rPr>
          <w:color w:val="0D0D0D"/>
          <w:sz w:val="22"/>
        </w:rPr>
      </w:pPr>
      <w:r>
        <w:rPr>
          <w:color w:val="0D0D0D"/>
          <w:sz w:val="22"/>
        </w:rPr>
        <w:pict>
          <v:rect id="_x0000_i1026"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lang w:eastAsia="ja-JP"/>
        </w:rPr>
      </w:pPr>
      <w:r w:rsidRPr="00417C97">
        <w:rPr>
          <w:color w:val="0D0D0D"/>
          <w:sz w:val="22"/>
          <w:szCs w:val="22"/>
          <w:lang w:eastAsia="ja-JP"/>
        </w:rPr>
        <w:t xml:space="preserve">２　</w:t>
      </w:r>
      <w:r w:rsidRPr="00417C97">
        <w:rPr>
          <w:color w:val="0D0D0D"/>
          <w:sz w:val="22"/>
          <w:szCs w:val="22"/>
          <w:lang w:eastAsia="ja-JP"/>
        </w:rPr>
        <w:t xml:space="preserve">② </w:t>
      </w:r>
      <w:r w:rsidRPr="00417C97">
        <w:rPr>
          <w:color w:val="0D0D0D"/>
          <w:sz w:val="22"/>
          <w:szCs w:val="22"/>
          <w:lang w:eastAsia="ja-JP"/>
        </w:rPr>
        <w:t>図</w:t>
      </w:r>
      <w:r w:rsidRPr="00417C97">
        <w:rPr>
          <w:color w:val="0D0D0D"/>
          <w:sz w:val="22"/>
          <w:szCs w:val="22"/>
          <w:lang w:eastAsia="ja-JP"/>
        </w:rPr>
        <w:t>3</w:t>
      </w:r>
      <w:r w:rsidRPr="00417C97">
        <w:rPr>
          <w:color w:val="0D0D0D"/>
          <w:sz w:val="22"/>
          <w:szCs w:val="22"/>
          <w:lang w:eastAsia="ja-JP"/>
        </w:rPr>
        <w:t>の</w:t>
      </w:r>
      <w:r w:rsidRPr="00417C97">
        <w:rPr>
          <w:rFonts w:ascii="ＭＳ ゴシック" w:eastAsia="ＭＳ ゴシック" w:hAnsi="ＭＳ ゴシック" w:cs="ＭＳ ゴシック" w:hint="eastAsia"/>
          <w:color w:val="0D0D0D"/>
          <w:sz w:val="22"/>
          <w:szCs w:val="22"/>
          <w:lang w:eastAsia="ja-JP"/>
        </w:rPr>
        <w:t>※</w:t>
      </w:r>
      <w:r w:rsidRPr="00417C97">
        <w:rPr>
          <w:color w:val="0D0D0D"/>
          <w:sz w:val="22"/>
          <w:szCs w:val="22"/>
          <w:lang w:eastAsia="ja-JP"/>
        </w:rPr>
        <w:t>1</w:t>
      </w:r>
      <w:r w:rsidRPr="00417C97">
        <w:rPr>
          <w:color w:val="0D0D0D"/>
          <w:sz w:val="22"/>
          <w:szCs w:val="22"/>
          <w:lang w:eastAsia="ja-JP"/>
        </w:rPr>
        <w:t>の時点で、本システムに障害が発生した場合に、トランザクションの問題が起きる</w: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該当箇所（</w:t>
      </w:r>
      <w:r w:rsidRPr="00417C97">
        <w:rPr>
          <w:rFonts w:ascii="ＭＳ ゴシック" w:eastAsia="ＭＳ ゴシック" w:hAnsi="ＭＳ ゴシック" w:cs="ＭＳ ゴシック" w:hint="eastAsia"/>
          <w:color w:val="0D0D0D"/>
          <w:sz w:val="22"/>
          <w:lang w:eastAsia="ja-JP"/>
        </w:rPr>
        <w:t>※</w:t>
      </w:r>
      <w:r w:rsidRPr="00417C97">
        <w:rPr>
          <w:color w:val="0D0D0D"/>
          <w:sz w:val="22"/>
          <w:lang w:eastAsia="ja-JP"/>
        </w:rPr>
        <w:t>1</w:t>
      </w:r>
      <w:r w:rsidRPr="00417C97">
        <w:rPr>
          <w:color w:val="0D0D0D"/>
          <w:sz w:val="22"/>
          <w:lang w:eastAsia="ja-JP"/>
        </w:rPr>
        <w:t>）：</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図中の※1は、</w:t>
      </w:r>
      <w:r w:rsidRPr="00417C97">
        <w:rPr>
          <w:rStyle w:val="af8"/>
          <w:color w:val="0D0D0D"/>
          <w:sz w:val="22"/>
          <w:szCs w:val="22"/>
        </w:rPr>
        <w:t>コミット要求後に応答を受け取る前のタイミング</w:t>
      </w:r>
      <w:r w:rsidRPr="00417C97">
        <w:rPr>
          <w:color w:val="0D0D0D"/>
          <w:sz w:val="22"/>
          <w:szCs w:val="22"/>
        </w:rPr>
        <w:t>に相当します。</w:t>
      </w:r>
      <w:r w:rsidRPr="00417C97">
        <w:rPr>
          <w:color w:val="0D0D0D"/>
          <w:sz w:val="22"/>
          <w:szCs w:val="22"/>
        </w:rPr>
        <w:br/>
        <w:t>これは、</w:t>
      </w:r>
      <w:r w:rsidRPr="00417C97">
        <w:rPr>
          <w:rStyle w:val="af8"/>
          <w:color w:val="0D0D0D"/>
          <w:sz w:val="22"/>
          <w:szCs w:val="22"/>
        </w:rPr>
        <w:t>2相コミットのフェーズ2の途中</w:t>
      </w:r>
      <w:r w:rsidRPr="00417C97">
        <w:rPr>
          <w:color w:val="0D0D0D"/>
          <w:sz w:val="22"/>
          <w:szCs w:val="22"/>
        </w:rPr>
        <w:t>です。</w:t>
      </w:r>
    </w:p>
    <w:p w:rsidR="00417C97" w:rsidRPr="00417C97" w:rsidRDefault="00417C97" w:rsidP="00417C97">
      <w:pPr>
        <w:pStyle w:val="31"/>
        <w:spacing w:before="0" w:line="240" w:lineRule="auto"/>
        <w:rPr>
          <w:color w:val="0D0D0D"/>
          <w:sz w:val="22"/>
        </w:rPr>
      </w:pPr>
      <w:proofErr w:type="spellStart"/>
      <w:r w:rsidRPr="00417C97">
        <w:rPr>
          <w:color w:val="0D0D0D"/>
          <w:sz w:val="22"/>
        </w:rPr>
        <w:t>問題の本質</w:t>
      </w:r>
      <w:proofErr w:type="spellEnd"/>
      <w:r w:rsidRPr="00417C97">
        <w:rPr>
          <w:color w:val="0D0D0D"/>
          <w:sz w:val="22"/>
        </w:rPr>
        <w:t>：</w:t>
      </w:r>
    </w:p>
    <w:p w:rsidR="00417C97" w:rsidRPr="00417C97" w:rsidRDefault="00417C97" w:rsidP="00417C97">
      <w:pPr>
        <w:pStyle w:val="Web"/>
        <w:numPr>
          <w:ilvl w:val="0"/>
          <w:numId w:val="14"/>
        </w:numPr>
        <w:spacing w:before="0" w:beforeAutospacing="0" w:after="0" w:afterAutospacing="0"/>
        <w:ind w:left="0"/>
        <w:rPr>
          <w:color w:val="0D0D0D"/>
          <w:sz w:val="22"/>
          <w:szCs w:val="22"/>
        </w:rPr>
      </w:pPr>
      <w:r w:rsidRPr="00417C97">
        <w:rPr>
          <w:color w:val="0D0D0D"/>
          <w:sz w:val="22"/>
          <w:szCs w:val="22"/>
        </w:rPr>
        <w:t>このタイミングで統合販売管理システム（本システム）が</w:t>
      </w:r>
      <w:r w:rsidRPr="00417C97">
        <w:rPr>
          <w:rStyle w:val="af8"/>
          <w:color w:val="0D0D0D"/>
          <w:sz w:val="22"/>
          <w:szCs w:val="22"/>
        </w:rPr>
        <w:t>障害でダウン</w:t>
      </w:r>
      <w:r w:rsidRPr="00417C97">
        <w:rPr>
          <w:color w:val="0D0D0D"/>
          <w:sz w:val="22"/>
          <w:szCs w:val="22"/>
        </w:rPr>
        <w:t>した場合、</w:t>
      </w:r>
    </w:p>
    <w:p w:rsidR="00417C97" w:rsidRPr="00417C97" w:rsidRDefault="00417C97" w:rsidP="00417C97">
      <w:pPr>
        <w:pStyle w:val="Web"/>
        <w:numPr>
          <w:ilvl w:val="1"/>
          <w:numId w:val="14"/>
        </w:numPr>
        <w:spacing w:before="0" w:beforeAutospacing="0" w:after="0" w:afterAutospacing="0"/>
        <w:ind w:left="0"/>
        <w:rPr>
          <w:color w:val="0D0D0D"/>
          <w:sz w:val="22"/>
          <w:szCs w:val="22"/>
        </w:rPr>
      </w:pPr>
      <w:r w:rsidRPr="00417C97">
        <w:rPr>
          <w:color w:val="0D0D0D"/>
          <w:sz w:val="22"/>
          <w:szCs w:val="22"/>
        </w:rPr>
        <w:t>各サブシステム（在庫管理・販売管理）が</w:t>
      </w:r>
      <w:r w:rsidRPr="00417C97">
        <w:rPr>
          <w:rStyle w:val="af8"/>
          <w:color w:val="0D0D0D"/>
          <w:sz w:val="22"/>
          <w:szCs w:val="22"/>
        </w:rPr>
        <w:t>OK応答を出したかどうかが不明確</w:t>
      </w:r>
      <w:r w:rsidRPr="00417C97">
        <w:rPr>
          <w:color w:val="0D0D0D"/>
          <w:sz w:val="22"/>
          <w:szCs w:val="22"/>
        </w:rPr>
        <w:t>。</w:t>
      </w:r>
    </w:p>
    <w:p w:rsidR="00417C97" w:rsidRPr="00417C97" w:rsidRDefault="00417C97" w:rsidP="00417C97">
      <w:pPr>
        <w:pStyle w:val="Web"/>
        <w:numPr>
          <w:ilvl w:val="1"/>
          <w:numId w:val="14"/>
        </w:numPr>
        <w:spacing w:before="0" w:beforeAutospacing="0" w:after="0" w:afterAutospacing="0"/>
        <w:ind w:left="0"/>
        <w:rPr>
          <w:color w:val="0D0D0D"/>
          <w:sz w:val="22"/>
          <w:szCs w:val="22"/>
        </w:rPr>
      </w:pPr>
      <w:r w:rsidRPr="00417C97">
        <w:rPr>
          <w:color w:val="0D0D0D"/>
          <w:sz w:val="22"/>
          <w:szCs w:val="22"/>
        </w:rPr>
        <w:t>統合側が</w:t>
      </w:r>
      <w:r w:rsidRPr="00417C97">
        <w:rPr>
          <w:rStyle w:val="af8"/>
          <w:color w:val="0D0D0D"/>
          <w:sz w:val="22"/>
          <w:szCs w:val="22"/>
        </w:rPr>
        <w:t>コミット可否を判断できず</w:t>
      </w:r>
      <w:r w:rsidRPr="00417C97">
        <w:rPr>
          <w:color w:val="0D0D0D"/>
          <w:sz w:val="22"/>
          <w:szCs w:val="22"/>
        </w:rPr>
        <w:t>、再起動後にもトランザクションの整合性を確認できない可能性がある。</w: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結果として起きるトランザクションの問題：</w:t>
      </w:r>
    </w:p>
    <w:p w:rsidR="00417C97" w:rsidRPr="00417C97" w:rsidRDefault="00417C97" w:rsidP="00417C97">
      <w:pPr>
        <w:pStyle w:val="Web"/>
        <w:numPr>
          <w:ilvl w:val="0"/>
          <w:numId w:val="15"/>
        </w:numPr>
        <w:spacing w:before="0" w:beforeAutospacing="0" w:after="0" w:afterAutospacing="0"/>
        <w:ind w:left="0"/>
        <w:rPr>
          <w:color w:val="0D0D0D"/>
          <w:sz w:val="22"/>
          <w:szCs w:val="22"/>
        </w:rPr>
      </w:pPr>
      <w:r w:rsidRPr="00417C97">
        <w:rPr>
          <w:rStyle w:val="af8"/>
          <w:color w:val="0D0D0D"/>
          <w:sz w:val="22"/>
          <w:szCs w:val="22"/>
        </w:rPr>
        <w:t>一部のサブシステムだけがコミット済み</w:t>
      </w:r>
      <w:r w:rsidRPr="00417C97">
        <w:rPr>
          <w:color w:val="0D0D0D"/>
          <w:sz w:val="22"/>
          <w:szCs w:val="22"/>
        </w:rPr>
        <w:t>（片側だけデータが登録されてしまう）。</w:t>
      </w:r>
    </w:p>
    <w:p w:rsidR="00417C97" w:rsidRPr="00417C97" w:rsidRDefault="00417C97" w:rsidP="00417C97">
      <w:pPr>
        <w:pStyle w:val="Web"/>
        <w:numPr>
          <w:ilvl w:val="0"/>
          <w:numId w:val="15"/>
        </w:numPr>
        <w:spacing w:before="0" w:beforeAutospacing="0" w:after="0" w:afterAutospacing="0"/>
        <w:ind w:left="0"/>
        <w:rPr>
          <w:color w:val="0D0D0D"/>
          <w:sz w:val="22"/>
          <w:szCs w:val="22"/>
        </w:rPr>
      </w:pPr>
      <w:r w:rsidRPr="00417C97">
        <w:rPr>
          <w:rStyle w:val="af8"/>
          <w:color w:val="0D0D0D"/>
          <w:sz w:val="22"/>
          <w:szCs w:val="22"/>
        </w:rPr>
        <w:t>整合性の破壊</w:t>
      </w:r>
      <w:r w:rsidRPr="00417C97">
        <w:rPr>
          <w:color w:val="0D0D0D"/>
          <w:sz w:val="22"/>
          <w:szCs w:val="22"/>
        </w:rPr>
        <w:t>（例：在庫は引かれているが、注文情報は登録されていない）。</w:t>
      </w:r>
    </w:p>
    <w:p w:rsidR="00417C97" w:rsidRPr="00417C97" w:rsidRDefault="00417C97" w:rsidP="00417C97">
      <w:pPr>
        <w:pStyle w:val="31"/>
        <w:spacing w:before="0" w:line="240" w:lineRule="auto"/>
        <w:rPr>
          <w:color w:val="0D0D0D"/>
          <w:sz w:val="22"/>
        </w:rPr>
      </w:pPr>
      <w:proofErr w:type="spellStart"/>
      <w:r w:rsidRPr="00417C97">
        <w:rPr>
          <w:color w:val="0D0D0D"/>
          <w:sz w:val="22"/>
        </w:rPr>
        <w:t>対処</w:t>
      </w:r>
      <w:proofErr w:type="spellEnd"/>
      <w:r w:rsidRPr="00417C97">
        <w:rPr>
          <w:color w:val="0D0D0D"/>
          <w:sz w:val="22"/>
        </w:rPr>
        <w:t>：</w:t>
      </w:r>
    </w:p>
    <w:p w:rsidR="00417C97" w:rsidRPr="00417C97" w:rsidRDefault="00417C97" w:rsidP="00417C97">
      <w:pPr>
        <w:pStyle w:val="Web"/>
        <w:numPr>
          <w:ilvl w:val="0"/>
          <w:numId w:val="16"/>
        </w:numPr>
        <w:spacing w:before="0" w:beforeAutospacing="0" w:after="0" w:afterAutospacing="0"/>
        <w:ind w:left="0"/>
        <w:rPr>
          <w:color w:val="0D0D0D"/>
          <w:sz w:val="22"/>
          <w:szCs w:val="22"/>
        </w:rPr>
      </w:pPr>
      <w:r w:rsidRPr="00417C97">
        <w:rPr>
          <w:color w:val="0D0D0D"/>
          <w:sz w:val="22"/>
          <w:szCs w:val="22"/>
        </w:rPr>
        <w:t>本システムがフェーズ2中に障害を起こしても再開可能なよう、**ログなどにフェーズ状態を記録する機能（リカバリログ）**が必要。</w:t>
      </w:r>
    </w:p>
    <w:p w:rsidR="00417C97" w:rsidRPr="00417C97" w:rsidRDefault="00417C97" w:rsidP="00417C97">
      <w:pPr>
        <w:pStyle w:val="Web"/>
        <w:numPr>
          <w:ilvl w:val="0"/>
          <w:numId w:val="16"/>
        </w:numPr>
        <w:spacing w:before="0" w:beforeAutospacing="0" w:after="0" w:afterAutospacing="0"/>
        <w:ind w:left="0"/>
        <w:rPr>
          <w:color w:val="0D0D0D"/>
          <w:sz w:val="22"/>
          <w:szCs w:val="22"/>
        </w:rPr>
      </w:pPr>
      <w:r w:rsidRPr="00417C97">
        <w:rPr>
          <w:color w:val="0D0D0D"/>
          <w:sz w:val="22"/>
          <w:szCs w:val="22"/>
        </w:rPr>
        <w:t>さらに、</w:t>
      </w:r>
      <w:r w:rsidRPr="00417C97">
        <w:rPr>
          <w:rStyle w:val="af8"/>
          <w:color w:val="0D0D0D"/>
          <w:sz w:val="22"/>
          <w:szCs w:val="22"/>
        </w:rPr>
        <w:t>障害後の回復手順のマニュアル化・自動化</w:t>
      </w:r>
      <w:r w:rsidRPr="00417C97">
        <w:rPr>
          <w:color w:val="0D0D0D"/>
          <w:sz w:val="22"/>
          <w:szCs w:val="22"/>
        </w:rPr>
        <w:t>が望ましい。</w:t>
      </w:r>
    </w:p>
    <w:p w:rsidR="00417C97" w:rsidRPr="00417C97" w:rsidRDefault="00C41A4A" w:rsidP="00417C97">
      <w:pPr>
        <w:spacing w:after="0" w:line="240" w:lineRule="auto"/>
        <w:rPr>
          <w:color w:val="0D0D0D"/>
          <w:sz w:val="22"/>
        </w:rPr>
      </w:pPr>
      <w:r>
        <w:rPr>
          <w:color w:val="0D0D0D"/>
          <w:sz w:val="22"/>
        </w:rPr>
        <w:pict>
          <v:rect id="_x0000_i1027"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rPr>
      </w:pPr>
      <w:proofErr w:type="spellStart"/>
      <w:r w:rsidRPr="00417C97">
        <w:rPr>
          <w:color w:val="0D0D0D"/>
          <w:sz w:val="22"/>
          <w:szCs w:val="22"/>
        </w:rPr>
        <w:lastRenderedPageBreak/>
        <w:t>総括</w:t>
      </w:r>
      <w:proofErr w:type="spellEnd"/>
      <w:r w:rsidRPr="00417C97">
        <w:rPr>
          <w:color w:val="0D0D0D"/>
          <w:sz w:val="22"/>
          <w:szCs w:val="22"/>
        </w:rPr>
        <w:t>：</w:t>
      </w:r>
    </w:p>
    <w:tbl>
      <w:tblPr>
        <w:tblW w:w="8855" w:type="dxa"/>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3"/>
        <w:gridCol w:w="2729"/>
        <w:gridCol w:w="2663"/>
        <w:gridCol w:w="2880"/>
      </w:tblGrid>
      <w:tr w:rsidR="00417C97" w:rsidRPr="00417C97" w:rsidTr="00417C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番号</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問題の内容</w:t>
            </w:r>
            <w:proofErr w:type="spellEnd"/>
          </w:p>
        </w:tc>
        <w:tc>
          <w:tcPr>
            <w:tcW w:w="2633" w:type="dxa"/>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原因</w:t>
            </w:r>
            <w:proofErr w:type="spellEnd"/>
          </w:p>
        </w:tc>
        <w:tc>
          <w:tcPr>
            <w:tcW w:w="2835" w:type="dxa"/>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必要な対処</w:t>
            </w:r>
            <w:proofErr w:type="spellEnd"/>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sz w:val="22"/>
              </w:rPr>
              <w:t>①</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自動回復不能な状態</w:t>
            </w:r>
            <w:proofErr w:type="spellEnd"/>
          </w:p>
        </w:tc>
        <w:tc>
          <w:tcPr>
            <w:tcW w:w="2633" w:type="dxa"/>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sz w:val="22"/>
                <w:lang w:eastAsia="ja-JP"/>
              </w:rPr>
              <w:t>サブシステムの応答欠如</w:t>
            </w:r>
          </w:p>
        </w:tc>
        <w:tc>
          <w:tcPr>
            <w:tcW w:w="2835"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アラーム通知・オペレータ介入</w:t>
            </w:r>
          </w:p>
        </w:tc>
      </w:tr>
      <w:tr w:rsidR="00417C97" w:rsidRPr="00417C97" w:rsidTr="00417C97">
        <w:trPr>
          <w:trHeight w:val="518"/>
          <w:tblCellSpacing w:w="15" w:type="dxa"/>
        </w:trPr>
        <w:tc>
          <w:tcPr>
            <w:tcW w:w="0" w:type="auto"/>
            <w:tcMar>
              <w:top w:w="137" w:type="dxa"/>
              <w:left w:w="0" w:type="dxa"/>
              <w:bottom w:w="360" w:type="dxa"/>
              <w:right w:w="137" w:type="dxa"/>
            </w:tcMar>
            <w:vAlign w:val="bottom"/>
            <w:hideMark/>
          </w:tcPr>
          <w:p w:rsidR="00417C97" w:rsidRPr="00417C97" w:rsidRDefault="00417C97" w:rsidP="00417C97">
            <w:pPr>
              <w:spacing w:after="0" w:line="240" w:lineRule="auto"/>
              <w:rPr>
                <w:sz w:val="22"/>
              </w:rPr>
            </w:pPr>
            <w:r w:rsidRPr="00417C97">
              <w:rPr>
                <w:sz w:val="22"/>
              </w:rPr>
              <w:t>②</w:t>
            </w:r>
          </w:p>
        </w:tc>
        <w:tc>
          <w:tcPr>
            <w:tcW w:w="0" w:type="auto"/>
            <w:tcMar>
              <w:top w:w="137" w:type="dxa"/>
              <w:left w:w="137" w:type="dxa"/>
              <w:bottom w:w="360" w:type="dxa"/>
              <w:right w:w="137" w:type="dxa"/>
            </w:tcMar>
            <w:vAlign w:val="bottom"/>
            <w:hideMark/>
          </w:tcPr>
          <w:p w:rsidR="00417C97" w:rsidRPr="00417C97" w:rsidRDefault="00417C97" w:rsidP="00417C97">
            <w:pPr>
              <w:spacing w:after="0" w:line="240" w:lineRule="auto"/>
              <w:rPr>
                <w:sz w:val="22"/>
                <w:lang w:eastAsia="ja-JP"/>
              </w:rPr>
            </w:pPr>
            <w:r w:rsidRPr="00417C97">
              <w:rPr>
                <w:sz w:val="22"/>
                <w:lang w:eastAsia="ja-JP"/>
              </w:rPr>
              <w:t>トランザクションの整合性破壊</w:t>
            </w:r>
          </w:p>
        </w:tc>
        <w:tc>
          <w:tcPr>
            <w:tcW w:w="2633" w:type="dxa"/>
            <w:tcMar>
              <w:top w:w="137" w:type="dxa"/>
              <w:left w:w="137" w:type="dxa"/>
              <w:bottom w:w="360"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フェーズ2中の障害</w:t>
            </w:r>
            <w:proofErr w:type="spellEnd"/>
          </w:p>
        </w:tc>
        <w:tc>
          <w:tcPr>
            <w:tcW w:w="2835" w:type="dxa"/>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障害時点の状態記録・復旧処理の整備</w:t>
            </w:r>
          </w:p>
        </w:tc>
      </w:tr>
    </w:tbl>
    <w:p w:rsidR="00417C97" w:rsidRPr="00417C97" w:rsidRDefault="00C41A4A" w:rsidP="00417C97">
      <w:pPr>
        <w:spacing w:after="0" w:line="240" w:lineRule="auto"/>
        <w:rPr>
          <w:color w:val="0D0D0D"/>
          <w:sz w:val="22"/>
        </w:rPr>
      </w:pPr>
      <w:r>
        <w:rPr>
          <w:color w:val="0D0D0D"/>
          <w:sz w:val="22"/>
        </w:rPr>
        <w:pict>
          <v:rect id="_x0000_i1028" style="width:0;height:0" o:hralign="center" o:hrstd="t" o:hr="t" fillcolor="#a0a0a0" stroked="f">
            <v:textbox inset="5.85pt,.7pt,5.85pt,.7pt"/>
          </v:rect>
        </w:pic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このように、</w:t>
      </w:r>
      <w:r w:rsidRPr="00417C97">
        <w:rPr>
          <w:rStyle w:val="af8"/>
          <w:color w:val="0D0D0D"/>
          <w:sz w:val="22"/>
          <w:szCs w:val="22"/>
        </w:rPr>
        <w:t>2相コミットを用いても完全な信頼性は得られず</w:t>
      </w:r>
      <w:r w:rsidRPr="00417C97">
        <w:rPr>
          <w:color w:val="0D0D0D"/>
          <w:sz w:val="22"/>
          <w:szCs w:val="22"/>
        </w:rPr>
        <w:t>、</w:t>
      </w:r>
      <w:r w:rsidRPr="00417C97">
        <w:rPr>
          <w:rStyle w:val="af8"/>
          <w:color w:val="0D0D0D"/>
          <w:sz w:val="22"/>
          <w:szCs w:val="22"/>
        </w:rPr>
        <w:t>障害発生時の運用設計と手動復旧のためのプロセス整備</w:t>
      </w:r>
      <w:r w:rsidRPr="00417C97">
        <w:rPr>
          <w:color w:val="0D0D0D"/>
          <w:sz w:val="22"/>
          <w:szCs w:val="22"/>
        </w:rPr>
        <w:t>が重要です。これは応用情報技術者試験でも「障害耐性」や「可用性設計」の文脈で頻出するテーマです。</w:t>
      </w:r>
    </w:p>
    <w:p w:rsidR="00417C97" w:rsidRPr="00417C97" w:rsidRDefault="00417C97" w:rsidP="00417C97">
      <w:pPr>
        <w:pStyle w:val="5"/>
        <w:spacing w:before="0" w:line="240" w:lineRule="auto"/>
        <w:ind w:left="-15" w:right="-15"/>
        <w:rPr>
          <w:color w:val="auto"/>
          <w:sz w:val="22"/>
          <w:lang w:eastAsia="ja-JP"/>
        </w:rPr>
      </w:pPr>
      <w:r w:rsidRPr="00417C97">
        <w:rPr>
          <w:sz w:val="22"/>
          <w:lang w:eastAsia="ja-JP"/>
        </w:rPr>
        <w:t>あなた</w:t>
      </w:r>
      <w:r w:rsidRPr="00417C97">
        <w:rPr>
          <w:sz w:val="22"/>
          <w:lang w:eastAsia="ja-JP"/>
        </w:rPr>
        <w:t>:</w:t>
      </w:r>
    </w:p>
    <w:p w:rsidR="00417C97" w:rsidRPr="00417C97" w:rsidRDefault="00417C97" w:rsidP="00417C97">
      <w:pPr>
        <w:shd w:val="clear" w:color="auto" w:fill="F4F4F4"/>
        <w:spacing w:after="0" w:line="240" w:lineRule="auto"/>
        <w:rPr>
          <w:sz w:val="22"/>
          <w:lang w:eastAsia="ja-JP"/>
        </w:rPr>
      </w:pPr>
      <w:r w:rsidRPr="00417C97">
        <w:rPr>
          <w:sz w:val="22"/>
          <w:lang w:eastAsia="ja-JP"/>
        </w:rPr>
        <w:t>①では一定時間応答無しならNG扱いとして、自動的にロールバックすればいいのではないですか。金融機関などではオペレーターが対処できる量の処理ではない ②確実にコミットされたと確認できたものだけロールフォワードすればいい。不明なものはロールバックすればいい。 以上が私の認識です。私の誤解の要因を分析し、足りない知識を特定し、その上で解説して</w:t>
      </w:r>
    </w:p>
    <w:p w:rsidR="00417C97" w:rsidRPr="00417C97" w:rsidRDefault="00417C97" w:rsidP="00417C97">
      <w:pPr>
        <w:pStyle w:val="6"/>
        <w:spacing w:before="0" w:line="240" w:lineRule="auto"/>
        <w:ind w:left="-15" w:right="-15"/>
        <w:rPr>
          <w:sz w:val="22"/>
          <w:lang w:eastAsia="ja-JP"/>
        </w:rPr>
      </w:pPr>
      <w:proofErr w:type="spellStart"/>
      <w:r w:rsidRPr="00417C97">
        <w:rPr>
          <w:sz w:val="22"/>
          <w:lang w:eastAsia="ja-JP"/>
        </w:rPr>
        <w:t>ChatGPT</w:t>
      </w:r>
      <w:proofErr w:type="spellEnd"/>
      <w:r w:rsidRPr="00417C97">
        <w:rPr>
          <w:sz w:val="22"/>
          <w:lang w:eastAsia="ja-JP"/>
        </w:rPr>
        <w:t>:</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ご指摘のとおり、あなたの認識は一見、</w:t>
      </w:r>
      <w:r w:rsidRPr="00417C97">
        <w:rPr>
          <w:rStyle w:val="af8"/>
          <w:color w:val="0D0D0D"/>
          <w:sz w:val="22"/>
          <w:szCs w:val="22"/>
        </w:rPr>
        <w:t>システム自動化・信頼性向上の視点</w:t>
      </w:r>
      <w:r w:rsidRPr="00417C97">
        <w:rPr>
          <w:color w:val="0D0D0D"/>
          <w:sz w:val="22"/>
          <w:szCs w:val="22"/>
        </w:rPr>
        <w:t>から理にかなっているように見えます。しかしながら、現実の分散トランザクション（特に2相コミット）では、次のような**「原理的限界」や「実装上の困難」**があり、それが誤解の要因となっている可能性があります。</w:t>
      </w:r>
    </w:p>
    <w:p w:rsidR="00417C97" w:rsidRPr="00417C97" w:rsidRDefault="00C41A4A" w:rsidP="00417C97">
      <w:pPr>
        <w:spacing w:after="0" w:line="240" w:lineRule="auto"/>
        <w:rPr>
          <w:color w:val="0D0D0D"/>
          <w:sz w:val="22"/>
        </w:rPr>
      </w:pPr>
      <w:r>
        <w:rPr>
          <w:color w:val="0D0D0D"/>
          <w:sz w:val="22"/>
        </w:rPr>
        <w:pict>
          <v:rect id="_x0000_i1029"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lang w:eastAsia="ja-JP"/>
        </w:rPr>
      </w:pPr>
      <w:r w:rsidRPr="00417C97">
        <w:rPr>
          <w:color w:val="0D0D0D"/>
          <w:sz w:val="22"/>
          <w:szCs w:val="22"/>
          <w:lang w:eastAsia="ja-JP"/>
        </w:rPr>
        <w:t>１．あなたの認識（要約）</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55"/>
        <w:gridCol w:w="7055"/>
      </w:tblGrid>
      <w:tr w:rsidR="00417C97" w:rsidRPr="00417C97" w:rsidTr="001F4131">
        <w:trPr>
          <w:tblHeader/>
          <w:tblCellSpacing w:w="15" w:type="dxa"/>
        </w:trPr>
        <w:tc>
          <w:tcPr>
            <w:tcW w:w="1610" w:type="dxa"/>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観点</w:t>
            </w:r>
            <w:proofErr w:type="spellEnd"/>
          </w:p>
        </w:tc>
        <w:tc>
          <w:tcPr>
            <w:tcW w:w="7010" w:type="dxa"/>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あなたの認識</w:t>
            </w:r>
            <w:proofErr w:type="spellEnd"/>
          </w:p>
        </w:tc>
      </w:tr>
      <w:tr w:rsidR="00417C97" w:rsidRPr="00417C97" w:rsidTr="001F4131">
        <w:trPr>
          <w:tblCellSpacing w:w="15" w:type="dxa"/>
        </w:trPr>
        <w:tc>
          <w:tcPr>
            <w:tcW w:w="1610" w:type="dxa"/>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sz w:val="22"/>
              </w:rPr>
              <w:t xml:space="preserve">① </w:t>
            </w:r>
            <w:proofErr w:type="spellStart"/>
            <w:r w:rsidRPr="00417C97">
              <w:rPr>
                <w:sz w:val="22"/>
              </w:rPr>
              <w:t>応答なし</w:t>
            </w:r>
            <w:proofErr w:type="spellEnd"/>
          </w:p>
        </w:tc>
        <w:tc>
          <w:tcPr>
            <w:tcW w:w="7010"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タイムアウト後は NG 扱いで自動ロールバックすればよい</w:t>
            </w:r>
          </w:p>
        </w:tc>
      </w:tr>
      <w:tr w:rsidR="00417C97" w:rsidRPr="00417C97" w:rsidTr="001F4131">
        <w:trPr>
          <w:tblCellSpacing w:w="15" w:type="dxa"/>
        </w:trPr>
        <w:tc>
          <w:tcPr>
            <w:tcW w:w="1610" w:type="dxa"/>
            <w:tcMar>
              <w:top w:w="137" w:type="dxa"/>
              <w:left w:w="0" w:type="dxa"/>
              <w:bottom w:w="360" w:type="dxa"/>
              <w:right w:w="137" w:type="dxa"/>
            </w:tcMar>
            <w:vAlign w:val="bottom"/>
            <w:hideMark/>
          </w:tcPr>
          <w:p w:rsidR="00417C97" w:rsidRPr="00417C97" w:rsidRDefault="00417C97" w:rsidP="00417C97">
            <w:pPr>
              <w:spacing w:after="0" w:line="240" w:lineRule="auto"/>
              <w:rPr>
                <w:sz w:val="22"/>
              </w:rPr>
            </w:pPr>
            <w:r w:rsidRPr="00417C97">
              <w:rPr>
                <w:sz w:val="22"/>
              </w:rPr>
              <w:t xml:space="preserve">② </w:t>
            </w:r>
            <w:proofErr w:type="spellStart"/>
            <w:r w:rsidRPr="00417C97">
              <w:rPr>
                <w:sz w:val="22"/>
              </w:rPr>
              <w:t>障害復旧</w:t>
            </w:r>
            <w:proofErr w:type="spellEnd"/>
          </w:p>
        </w:tc>
        <w:tc>
          <w:tcPr>
            <w:tcW w:w="7010" w:type="dxa"/>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コミット済と確認できたものだけロールフォワードすればよい。不明なものはロールバックすればよい</w:t>
            </w:r>
          </w:p>
        </w:tc>
      </w:tr>
    </w:tbl>
    <w:p w:rsidR="00417C97" w:rsidRPr="00417C97" w:rsidRDefault="00C41A4A" w:rsidP="00417C97">
      <w:pPr>
        <w:spacing w:after="0" w:line="240" w:lineRule="auto"/>
        <w:rPr>
          <w:color w:val="0D0D0D"/>
          <w:sz w:val="22"/>
        </w:rPr>
      </w:pPr>
      <w:r>
        <w:rPr>
          <w:color w:val="0D0D0D"/>
          <w:sz w:val="22"/>
        </w:rPr>
        <w:pict>
          <v:rect id="_x0000_i1030"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lang w:eastAsia="ja-JP"/>
        </w:rPr>
      </w:pPr>
      <w:r w:rsidRPr="00417C97">
        <w:rPr>
          <w:color w:val="0D0D0D"/>
          <w:sz w:val="22"/>
          <w:szCs w:val="22"/>
          <w:lang w:eastAsia="ja-JP"/>
        </w:rPr>
        <w:t>２．誤解の要因と背景技術</w: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誤解</w:t>
      </w:r>
      <w:r w:rsidRPr="00417C97">
        <w:rPr>
          <w:color w:val="0D0D0D"/>
          <w:sz w:val="22"/>
          <w:lang w:eastAsia="ja-JP"/>
        </w:rPr>
        <w:t>①</w:t>
      </w:r>
      <w:r w:rsidRPr="00417C97">
        <w:rPr>
          <w:color w:val="0D0D0D"/>
          <w:sz w:val="22"/>
          <w:lang w:eastAsia="ja-JP"/>
        </w:rPr>
        <w:t>：「応答なしは</w:t>
      </w:r>
      <w:r w:rsidRPr="00417C97">
        <w:rPr>
          <w:color w:val="0D0D0D"/>
          <w:sz w:val="22"/>
          <w:lang w:eastAsia="ja-JP"/>
        </w:rPr>
        <w:t>NG</w:t>
      </w:r>
      <w:r w:rsidRPr="00417C97">
        <w:rPr>
          <w:color w:val="0D0D0D"/>
          <w:sz w:val="22"/>
          <w:lang w:eastAsia="ja-JP"/>
        </w:rPr>
        <w:t>でいい」</w:t>
      </w:r>
      <w:r w:rsidRPr="00417C97">
        <w:rPr>
          <w:color w:val="0D0D0D"/>
          <w:sz w:val="22"/>
          <w:lang w:eastAsia="ja-JP"/>
        </w:rPr>
        <w:t>→ </w:t>
      </w:r>
      <w:r w:rsidRPr="00417C97">
        <w:rPr>
          <w:rStyle w:val="af8"/>
          <w:b/>
          <w:bCs/>
          <w:color w:val="0D0D0D"/>
          <w:sz w:val="22"/>
          <w:lang w:eastAsia="ja-JP"/>
        </w:rPr>
        <w:t>NG</w:t>
      </w:r>
      <w:r w:rsidRPr="00417C97">
        <w:rPr>
          <w:rStyle w:val="af8"/>
          <w:b/>
          <w:bCs/>
          <w:color w:val="0D0D0D"/>
          <w:sz w:val="22"/>
          <w:lang w:eastAsia="ja-JP"/>
        </w:rPr>
        <w:t>応答と無応答は意味が異なる</w:t>
      </w:r>
    </w:p>
    <w:p w:rsidR="00417C97" w:rsidRPr="00417C97" w:rsidRDefault="00417C97" w:rsidP="00417C97">
      <w:pPr>
        <w:pStyle w:val="Web"/>
        <w:numPr>
          <w:ilvl w:val="0"/>
          <w:numId w:val="17"/>
        </w:numPr>
        <w:spacing w:before="0" w:beforeAutospacing="0" w:after="0" w:afterAutospacing="0"/>
        <w:ind w:left="0"/>
        <w:rPr>
          <w:color w:val="0D0D0D"/>
          <w:sz w:val="22"/>
          <w:szCs w:val="22"/>
        </w:rPr>
      </w:pPr>
      <w:r w:rsidRPr="00417C97">
        <w:rPr>
          <w:rStyle w:val="af8"/>
          <w:color w:val="0D0D0D"/>
          <w:sz w:val="22"/>
          <w:szCs w:val="22"/>
        </w:rPr>
        <w:t>NG応答：</w:t>
      </w:r>
      <w:r w:rsidRPr="00417C97">
        <w:rPr>
          <w:color w:val="0D0D0D"/>
          <w:sz w:val="22"/>
          <w:szCs w:val="22"/>
        </w:rPr>
        <w:t> 相手システムが「ロールバックせよ」と明示的に返答（＝明確な否定）。</w:t>
      </w:r>
    </w:p>
    <w:p w:rsidR="00417C97" w:rsidRPr="00417C97" w:rsidRDefault="00417C97" w:rsidP="00417C97">
      <w:pPr>
        <w:pStyle w:val="Web"/>
        <w:numPr>
          <w:ilvl w:val="0"/>
          <w:numId w:val="17"/>
        </w:numPr>
        <w:spacing w:before="0" w:beforeAutospacing="0" w:after="0" w:afterAutospacing="0"/>
        <w:ind w:left="0"/>
        <w:rPr>
          <w:color w:val="0D0D0D"/>
          <w:sz w:val="22"/>
          <w:szCs w:val="22"/>
        </w:rPr>
      </w:pPr>
      <w:r w:rsidRPr="00417C97">
        <w:rPr>
          <w:rStyle w:val="af8"/>
          <w:color w:val="0D0D0D"/>
          <w:sz w:val="22"/>
          <w:szCs w:val="22"/>
        </w:rPr>
        <w:t>無応答（タイムアウト）：</w:t>
      </w:r>
      <w:r w:rsidRPr="00417C97">
        <w:rPr>
          <w:color w:val="0D0D0D"/>
          <w:sz w:val="22"/>
          <w:szCs w:val="22"/>
        </w:rPr>
        <w:t> 相手の状態が</w:t>
      </w:r>
      <w:r w:rsidRPr="00417C97">
        <w:rPr>
          <w:rStyle w:val="af8"/>
          <w:color w:val="0D0D0D"/>
          <w:sz w:val="22"/>
          <w:szCs w:val="22"/>
        </w:rPr>
        <w:t>不明</w:t>
      </w:r>
      <w:r w:rsidRPr="00417C97">
        <w:rPr>
          <w:color w:val="0D0D0D"/>
          <w:sz w:val="22"/>
          <w:szCs w:val="22"/>
        </w:rPr>
        <w:t>（ネットワーク断？システム障害？処理中？）。</w:t>
      </w:r>
    </w:p>
    <w:p w:rsidR="00417C97" w:rsidRPr="00417C97" w:rsidRDefault="00417C97" w:rsidP="00417C97">
      <w:pPr>
        <w:pStyle w:val="Web"/>
        <w:spacing w:before="0" w:beforeAutospacing="0" w:after="0" w:afterAutospacing="0"/>
        <w:rPr>
          <w:color w:val="0D0D0D"/>
          <w:sz w:val="22"/>
          <w:szCs w:val="22"/>
        </w:rPr>
      </w:pPr>
      <w:r w:rsidRPr="00417C97">
        <w:rPr>
          <w:rFonts w:ascii="Segoe UI Symbol" w:hAnsi="Segoe UI Symbol" w:cs="Segoe UI Symbol"/>
          <w:color w:val="0D0D0D"/>
          <w:sz w:val="22"/>
          <w:szCs w:val="22"/>
        </w:rPr>
        <w:t>📌</w:t>
      </w:r>
      <w:r w:rsidRPr="00417C97">
        <w:rPr>
          <w:color w:val="0D0D0D"/>
          <w:sz w:val="22"/>
          <w:szCs w:val="22"/>
        </w:rPr>
        <w:t> </w:t>
      </w:r>
      <w:r w:rsidRPr="00417C97">
        <w:rPr>
          <w:rStyle w:val="af8"/>
          <w:color w:val="0D0D0D"/>
          <w:sz w:val="22"/>
          <w:szCs w:val="22"/>
        </w:rPr>
        <w:t>重要な違い：</w:t>
      </w:r>
      <w:r w:rsidRPr="00417C97">
        <w:rPr>
          <w:color w:val="0D0D0D"/>
          <w:sz w:val="22"/>
          <w:szCs w:val="22"/>
        </w:rPr>
        <w:br/>
        <w:t>無応答をNGと決め打ちしてロールバックすると、</w:t>
      </w:r>
      <w:r w:rsidRPr="00417C97">
        <w:rPr>
          <w:rStyle w:val="af8"/>
          <w:color w:val="0D0D0D"/>
          <w:sz w:val="22"/>
          <w:szCs w:val="22"/>
        </w:rPr>
        <w:t>相手側がすでにコミット済だった場合、整合性が壊れる</w:t>
      </w:r>
      <w:r w:rsidRPr="00417C97">
        <w:rPr>
          <w:color w:val="0D0D0D"/>
          <w:sz w:val="22"/>
          <w:szCs w:val="22"/>
        </w:rPr>
        <w:t>。</w:t>
      </w:r>
    </w:p>
    <w:p w:rsidR="00417C97" w:rsidRPr="00417C97" w:rsidRDefault="00417C97" w:rsidP="00417C97">
      <w:pPr>
        <w:pStyle w:val="4"/>
        <w:spacing w:before="0" w:line="240" w:lineRule="auto"/>
        <w:rPr>
          <w:color w:val="0D0D0D"/>
          <w:sz w:val="22"/>
        </w:rPr>
      </w:pPr>
      <w:proofErr w:type="spellStart"/>
      <w:r w:rsidRPr="00417C97">
        <w:rPr>
          <w:color w:val="0D0D0D"/>
          <w:sz w:val="22"/>
        </w:rPr>
        <w:lastRenderedPageBreak/>
        <w:t>具体例</w:t>
      </w:r>
      <w:proofErr w:type="spellEnd"/>
      <w:r w:rsidRPr="00417C97">
        <w:rPr>
          <w:color w:val="0D0D0D"/>
          <w:sz w:val="22"/>
        </w:rPr>
        <w:t>：</w:t>
      </w:r>
    </w:p>
    <w:p w:rsidR="00417C97" w:rsidRPr="00417C97" w:rsidRDefault="00417C97" w:rsidP="00417C97">
      <w:pPr>
        <w:pStyle w:val="Web"/>
        <w:numPr>
          <w:ilvl w:val="0"/>
          <w:numId w:val="18"/>
        </w:numPr>
        <w:spacing w:before="0" w:beforeAutospacing="0" w:after="0" w:afterAutospacing="0"/>
        <w:ind w:left="0"/>
        <w:rPr>
          <w:color w:val="0D0D0D"/>
          <w:sz w:val="22"/>
          <w:szCs w:val="22"/>
        </w:rPr>
      </w:pPr>
      <w:r w:rsidRPr="00417C97">
        <w:rPr>
          <w:color w:val="0D0D0D"/>
          <w:sz w:val="22"/>
          <w:szCs w:val="22"/>
        </w:rPr>
        <w:t>販売サブシステムは「OK（＝コミット済）」を返したが、その応答が届く前に統合管理システムがタイムアウト扱いでロールバック。</w:t>
      </w:r>
    </w:p>
    <w:p w:rsidR="00417C97" w:rsidRPr="00417C97" w:rsidRDefault="00417C97" w:rsidP="00417C97">
      <w:pPr>
        <w:pStyle w:val="Web"/>
        <w:numPr>
          <w:ilvl w:val="0"/>
          <w:numId w:val="18"/>
        </w:numPr>
        <w:spacing w:before="0" w:beforeAutospacing="0" w:after="0" w:afterAutospacing="0"/>
        <w:ind w:left="0"/>
        <w:rPr>
          <w:color w:val="0D0D0D"/>
          <w:sz w:val="22"/>
          <w:szCs w:val="22"/>
        </w:rPr>
      </w:pPr>
      <w:r w:rsidRPr="00417C97">
        <w:rPr>
          <w:color w:val="0D0D0D"/>
          <w:sz w:val="22"/>
          <w:szCs w:val="22"/>
        </w:rPr>
        <w:t>結果：</w:t>
      </w:r>
      <w:r w:rsidRPr="00417C97">
        <w:rPr>
          <w:rStyle w:val="af8"/>
          <w:color w:val="0D0D0D"/>
          <w:sz w:val="22"/>
          <w:szCs w:val="22"/>
        </w:rPr>
        <w:t>販売は成立、在庫はキャンセル</w:t>
      </w:r>
      <w:r w:rsidRPr="00417C97">
        <w:rPr>
          <w:color w:val="0D0D0D"/>
          <w:sz w:val="22"/>
          <w:szCs w:val="22"/>
        </w:rPr>
        <w:t>という不整合が発生。</w:t>
      </w:r>
    </w:p>
    <w:p w:rsidR="00417C97" w:rsidRPr="00417C97" w:rsidRDefault="00417C97" w:rsidP="00417C97">
      <w:pPr>
        <w:pStyle w:val="4"/>
        <w:spacing w:before="0" w:line="240" w:lineRule="auto"/>
        <w:rPr>
          <w:color w:val="0D0D0D"/>
          <w:sz w:val="22"/>
        </w:rPr>
      </w:pPr>
      <w:proofErr w:type="spellStart"/>
      <w:r w:rsidRPr="00417C97">
        <w:rPr>
          <w:color w:val="0D0D0D"/>
          <w:sz w:val="22"/>
        </w:rPr>
        <w:t>必要な知識</w:t>
      </w:r>
      <w:proofErr w:type="spellEnd"/>
      <w:r w:rsidRPr="00417C97">
        <w:rPr>
          <w:color w:val="0D0D0D"/>
          <w:sz w:val="22"/>
        </w:rPr>
        <w:t>：</w:t>
      </w:r>
    </w:p>
    <w:p w:rsidR="00417C97" w:rsidRPr="00417C97" w:rsidRDefault="00417C97" w:rsidP="00417C97">
      <w:pPr>
        <w:pStyle w:val="Web"/>
        <w:numPr>
          <w:ilvl w:val="0"/>
          <w:numId w:val="19"/>
        </w:numPr>
        <w:spacing w:before="0" w:beforeAutospacing="0" w:after="0" w:afterAutospacing="0"/>
        <w:ind w:left="0"/>
        <w:rPr>
          <w:color w:val="0D0D0D"/>
          <w:sz w:val="22"/>
          <w:szCs w:val="22"/>
        </w:rPr>
      </w:pPr>
      <w:r w:rsidRPr="00417C97">
        <w:rPr>
          <w:color w:val="0D0D0D"/>
          <w:sz w:val="22"/>
          <w:szCs w:val="22"/>
        </w:rPr>
        <w:t>「</w:t>
      </w:r>
      <w:r w:rsidRPr="00417C97">
        <w:rPr>
          <w:rStyle w:val="af8"/>
          <w:color w:val="0D0D0D"/>
          <w:sz w:val="22"/>
          <w:szCs w:val="22"/>
        </w:rPr>
        <w:t>ブロッキング問題（blocking problem）</w:t>
      </w:r>
      <w:r w:rsidRPr="00417C97">
        <w:rPr>
          <w:color w:val="0D0D0D"/>
          <w:sz w:val="22"/>
          <w:szCs w:val="22"/>
        </w:rPr>
        <w:t>」という2相コミット固有の制限事項。</w:t>
      </w:r>
    </w:p>
    <w:p w:rsidR="00417C97" w:rsidRPr="00417C97" w:rsidRDefault="00417C97" w:rsidP="00417C97">
      <w:pPr>
        <w:pStyle w:val="Web"/>
        <w:numPr>
          <w:ilvl w:val="1"/>
          <w:numId w:val="19"/>
        </w:numPr>
        <w:spacing w:before="0" w:beforeAutospacing="0" w:after="0" w:afterAutospacing="0"/>
        <w:ind w:left="0"/>
        <w:rPr>
          <w:color w:val="0D0D0D"/>
          <w:sz w:val="22"/>
          <w:szCs w:val="22"/>
        </w:rPr>
      </w:pPr>
      <w:r w:rsidRPr="00417C97">
        <w:rPr>
          <w:color w:val="0D0D0D"/>
          <w:sz w:val="22"/>
          <w:szCs w:val="22"/>
        </w:rPr>
        <w:t>→ 1つでも応答が来ないと「進めない」「戻れない」状態になる。</w:t>
      </w:r>
    </w:p>
    <w:p w:rsidR="00417C97" w:rsidRPr="00417C97" w:rsidRDefault="00417C97" w:rsidP="00417C97">
      <w:pPr>
        <w:pStyle w:val="Web"/>
        <w:numPr>
          <w:ilvl w:val="0"/>
          <w:numId w:val="19"/>
        </w:numPr>
        <w:spacing w:before="0" w:beforeAutospacing="0" w:after="0" w:afterAutospacing="0"/>
        <w:ind w:left="0"/>
        <w:rPr>
          <w:color w:val="0D0D0D"/>
          <w:sz w:val="22"/>
          <w:szCs w:val="22"/>
        </w:rPr>
      </w:pPr>
      <w:r w:rsidRPr="00417C97">
        <w:rPr>
          <w:color w:val="0D0D0D"/>
          <w:sz w:val="22"/>
          <w:szCs w:val="22"/>
        </w:rPr>
        <w:t>この問題の解消には「</w:t>
      </w:r>
      <w:r w:rsidRPr="00417C97">
        <w:rPr>
          <w:rStyle w:val="af8"/>
          <w:color w:val="0D0D0D"/>
          <w:sz w:val="22"/>
          <w:szCs w:val="22"/>
        </w:rPr>
        <w:t>3相コミット</w:t>
      </w:r>
      <w:r w:rsidRPr="00417C97">
        <w:rPr>
          <w:color w:val="0D0D0D"/>
          <w:sz w:val="22"/>
          <w:szCs w:val="22"/>
        </w:rPr>
        <w:t>」や「</w:t>
      </w:r>
      <w:proofErr w:type="spellStart"/>
      <w:r w:rsidRPr="00417C97">
        <w:rPr>
          <w:rStyle w:val="af8"/>
          <w:color w:val="0D0D0D"/>
          <w:sz w:val="22"/>
          <w:szCs w:val="22"/>
        </w:rPr>
        <w:t>Paxos</w:t>
      </w:r>
      <w:proofErr w:type="spellEnd"/>
      <w:r w:rsidRPr="00417C97">
        <w:rPr>
          <w:rStyle w:val="af8"/>
          <w:color w:val="0D0D0D"/>
          <w:sz w:val="22"/>
          <w:szCs w:val="22"/>
        </w:rPr>
        <w:t>（分散合意アルゴリズム）</w:t>
      </w:r>
      <w:r w:rsidRPr="00417C97">
        <w:rPr>
          <w:color w:val="0D0D0D"/>
          <w:sz w:val="22"/>
          <w:szCs w:val="22"/>
        </w:rPr>
        <w:t>」などが使われるが、実装と運用が極めて複雑。</w:t>
      </w:r>
    </w:p>
    <w:p w:rsidR="00417C97" w:rsidRPr="00417C97" w:rsidRDefault="00C41A4A" w:rsidP="00417C97">
      <w:pPr>
        <w:spacing w:after="0" w:line="240" w:lineRule="auto"/>
        <w:rPr>
          <w:color w:val="0D0D0D"/>
          <w:sz w:val="22"/>
        </w:rPr>
      </w:pPr>
      <w:r>
        <w:rPr>
          <w:color w:val="0D0D0D"/>
          <w:sz w:val="22"/>
        </w:rPr>
        <w:pict>
          <v:rect id="_x0000_i1031" style="width:0;height:0" o:hralign="center" o:hrstd="t" o:hr="t" fillcolor="#a0a0a0" stroked="f">
            <v:textbox inset="5.85pt,.7pt,5.85pt,.7pt"/>
          </v:rect>
        </w:pic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誤解</w:t>
      </w:r>
      <w:r w:rsidRPr="00417C97">
        <w:rPr>
          <w:color w:val="0D0D0D"/>
          <w:sz w:val="22"/>
          <w:lang w:eastAsia="ja-JP"/>
        </w:rPr>
        <w:t>②</w:t>
      </w:r>
      <w:r w:rsidRPr="00417C97">
        <w:rPr>
          <w:color w:val="0D0D0D"/>
          <w:sz w:val="22"/>
          <w:lang w:eastAsia="ja-JP"/>
        </w:rPr>
        <w:t>：「コミット確認できたらロールフォワード、それ以外はロールバックでよい」</w:t>
      </w:r>
      <w:r w:rsidRPr="00417C97">
        <w:rPr>
          <w:color w:val="0D0D0D"/>
          <w:sz w:val="22"/>
          <w:lang w:eastAsia="ja-JP"/>
        </w:rPr>
        <w:t>→ </w:t>
      </w:r>
      <w:r w:rsidRPr="00417C97">
        <w:rPr>
          <w:rStyle w:val="af8"/>
          <w:b/>
          <w:bCs/>
          <w:color w:val="0D0D0D"/>
          <w:sz w:val="22"/>
          <w:lang w:eastAsia="ja-JP"/>
        </w:rPr>
        <w:t>中間状態が存在する</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2相コミットの「フェーズ2」の実際：</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07"/>
        <w:gridCol w:w="6703"/>
      </w:tblGrid>
      <w:tr w:rsidR="00417C97" w:rsidRPr="00417C97" w:rsidTr="00417C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状態</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状況</w:t>
            </w:r>
            <w:proofErr w:type="spellEnd"/>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prepare送信後</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各サブシステムは「OK」ならコミット準備し、「YES」を返す</w:t>
            </w:r>
          </w:p>
        </w:tc>
      </w:tr>
      <w:tr w:rsidR="00417C97" w:rsidRPr="00417C97" w:rsidTr="00C41A4A">
        <w:trPr>
          <w:trHeight w:val="453"/>
          <w:tblCellSpacing w:w="15" w:type="dxa"/>
        </w:trPr>
        <w:tc>
          <w:tcPr>
            <w:tcW w:w="0" w:type="auto"/>
            <w:tcMar>
              <w:top w:w="137" w:type="dxa"/>
              <w:left w:w="0" w:type="dxa"/>
              <w:bottom w:w="360"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commit送信中に障害</w:t>
            </w:r>
            <w:proofErr w:type="spellEnd"/>
          </w:p>
        </w:tc>
        <w:tc>
          <w:tcPr>
            <w:tcW w:w="0" w:type="auto"/>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一部のサブシステムだけがコミット命令を受け取り完了している可能性がある</w:t>
            </w:r>
          </w:p>
        </w:tc>
      </w:tr>
    </w:tbl>
    <w:p w:rsidR="00417C97" w:rsidRPr="00417C97" w:rsidRDefault="00417C97" w:rsidP="00417C97">
      <w:pPr>
        <w:pStyle w:val="4"/>
        <w:spacing w:before="0" w:line="240" w:lineRule="auto"/>
        <w:rPr>
          <w:color w:val="0D0D0D"/>
          <w:sz w:val="22"/>
        </w:rPr>
      </w:pPr>
      <w:proofErr w:type="spellStart"/>
      <w:r w:rsidRPr="00417C97">
        <w:rPr>
          <w:color w:val="0D0D0D"/>
          <w:sz w:val="22"/>
        </w:rPr>
        <w:t>問題点</w:t>
      </w:r>
      <w:proofErr w:type="spellEnd"/>
      <w:r w:rsidRPr="00417C97">
        <w:rPr>
          <w:color w:val="0D0D0D"/>
          <w:sz w:val="22"/>
        </w:rPr>
        <w:t>：</w:t>
      </w:r>
    </w:p>
    <w:p w:rsidR="00417C97" w:rsidRPr="00417C97" w:rsidRDefault="00417C97" w:rsidP="00417C97">
      <w:pPr>
        <w:pStyle w:val="Web"/>
        <w:numPr>
          <w:ilvl w:val="0"/>
          <w:numId w:val="20"/>
        </w:numPr>
        <w:spacing w:before="0" w:beforeAutospacing="0" w:after="0" w:afterAutospacing="0"/>
        <w:ind w:left="0"/>
        <w:rPr>
          <w:color w:val="0D0D0D"/>
          <w:sz w:val="22"/>
          <w:szCs w:val="22"/>
        </w:rPr>
      </w:pPr>
      <w:r w:rsidRPr="00417C97">
        <w:rPr>
          <w:color w:val="0D0D0D"/>
          <w:sz w:val="22"/>
          <w:szCs w:val="22"/>
        </w:rPr>
        <w:t>「コミット済みかどうか」が、</w:t>
      </w:r>
      <w:r w:rsidRPr="00417C97">
        <w:rPr>
          <w:rStyle w:val="af8"/>
          <w:color w:val="0D0D0D"/>
          <w:sz w:val="22"/>
          <w:szCs w:val="22"/>
        </w:rPr>
        <w:t>本体システム側からは障害により確認できない</w:t>
      </w:r>
      <w:r w:rsidRPr="00417C97">
        <w:rPr>
          <w:color w:val="0D0D0D"/>
          <w:sz w:val="22"/>
          <w:szCs w:val="22"/>
        </w:rPr>
        <w:t>。</w:t>
      </w:r>
    </w:p>
    <w:p w:rsidR="00417C97" w:rsidRPr="00417C97" w:rsidRDefault="00417C97" w:rsidP="00417C97">
      <w:pPr>
        <w:pStyle w:val="Web"/>
        <w:numPr>
          <w:ilvl w:val="0"/>
          <w:numId w:val="20"/>
        </w:numPr>
        <w:spacing w:before="0" w:beforeAutospacing="0" w:after="0" w:afterAutospacing="0"/>
        <w:ind w:left="0"/>
        <w:rPr>
          <w:color w:val="0D0D0D"/>
          <w:sz w:val="22"/>
          <w:szCs w:val="22"/>
        </w:rPr>
      </w:pPr>
      <w:r w:rsidRPr="00417C97">
        <w:rPr>
          <w:color w:val="0D0D0D"/>
          <w:sz w:val="22"/>
          <w:szCs w:val="22"/>
        </w:rPr>
        <w:t>サブシステム側にログは残るが、それを</w:t>
      </w:r>
      <w:r w:rsidRPr="00417C97">
        <w:rPr>
          <w:rStyle w:val="af8"/>
          <w:color w:val="0D0D0D"/>
          <w:sz w:val="22"/>
          <w:szCs w:val="22"/>
        </w:rPr>
        <w:t>統合的に問い合わせて判断する処理が必要</w:t>
      </w:r>
      <w:r w:rsidRPr="00417C97">
        <w:rPr>
          <w:color w:val="0D0D0D"/>
          <w:sz w:val="22"/>
          <w:szCs w:val="22"/>
        </w:rPr>
        <w:t>。</w:t>
      </w:r>
    </w:p>
    <w:p w:rsidR="00417C97" w:rsidRPr="00417C97" w:rsidRDefault="00417C97" w:rsidP="00417C97">
      <w:pPr>
        <w:pStyle w:val="Web"/>
        <w:numPr>
          <w:ilvl w:val="0"/>
          <w:numId w:val="20"/>
        </w:numPr>
        <w:spacing w:before="0" w:beforeAutospacing="0" w:after="0" w:afterAutospacing="0"/>
        <w:ind w:left="0"/>
        <w:rPr>
          <w:color w:val="0D0D0D"/>
          <w:sz w:val="22"/>
          <w:szCs w:val="22"/>
        </w:rPr>
      </w:pPr>
      <w:r w:rsidRPr="00417C97">
        <w:rPr>
          <w:color w:val="0D0D0D"/>
          <w:sz w:val="22"/>
          <w:szCs w:val="22"/>
        </w:rPr>
        <w:t>誤ってロールバックしてしまうと、既にコミット済のデータと矛盾が生じる（＝整合性破壊）。</w:t>
      </w:r>
    </w:p>
    <w:p w:rsidR="00417C97" w:rsidRPr="00417C97" w:rsidRDefault="00417C97" w:rsidP="00417C97">
      <w:pPr>
        <w:pStyle w:val="4"/>
        <w:spacing w:before="0" w:line="240" w:lineRule="auto"/>
        <w:rPr>
          <w:color w:val="0D0D0D"/>
          <w:sz w:val="22"/>
        </w:rPr>
      </w:pPr>
      <w:proofErr w:type="spellStart"/>
      <w:r w:rsidRPr="00417C97">
        <w:rPr>
          <w:color w:val="0D0D0D"/>
          <w:sz w:val="22"/>
        </w:rPr>
        <w:t>必要な知識</w:t>
      </w:r>
      <w:proofErr w:type="spellEnd"/>
      <w:r w:rsidRPr="00417C97">
        <w:rPr>
          <w:color w:val="0D0D0D"/>
          <w:sz w:val="22"/>
        </w:rPr>
        <w:t>：</w:t>
      </w:r>
    </w:p>
    <w:p w:rsidR="00417C97" w:rsidRPr="00417C97" w:rsidRDefault="00417C97" w:rsidP="00417C97">
      <w:pPr>
        <w:pStyle w:val="Web"/>
        <w:numPr>
          <w:ilvl w:val="0"/>
          <w:numId w:val="21"/>
        </w:numPr>
        <w:spacing w:before="0" w:beforeAutospacing="0" w:after="0" w:afterAutospacing="0"/>
        <w:ind w:left="0"/>
        <w:rPr>
          <w:color w:val="0D0D0D"/>
          <w:sz w:val="22"/>
          <w:szCs w:val="22"/>
        </w:rPr>
      </w:pPr>
      <w:r w:rsidRPr="00417C97">
        <w:rPr>
          <w:color w:val="0D0D0D"/>
          <w:sz w:val="22"/>
          <w:szCs w:val="22"/>
        </w:rPr>
        <w:t>2相コミットにおける「</w:t>
      </w:r>
      <w:r w:rsidRPr="00417C97">
        <w:rPr>
          <w:rStyle w:val="af8"/>
          <w:color w:val="0D0D0D"/>
          <w:sz w:val="22"/>
          <w:szCs w:val="22"/>
        </w:rPr>
        <w:t>不確定状態（uncertain state）</w:t>
      </w:r>
      <w:r w:rsidRPr="00417C97">
        <w:rPr>
          <w:color w:val="0D0D0D"/>
          <w:sz w:val="22"/>
          <w:szCs w:val="22"/>
        </w:rPr>
        <w:t>」の存在。</w:t>
      </w:r>
    </w:p>
    <w:p w:rsidR="00417C97" w:rsidRPr="00417C97" w:rsidRDefault="00417C97" w:rsidP="00417C97">
      <w:pPr>
        <w:pStyle w:val="Web"/>
        <w:numPr>
          <w:ilvl w:val="0"/>
          <w:numId w:val="21"/>
        </w:numPr>
        <w:spacing w:before="0" w:beforeAutospacing="0" w:after="0" w:afterAutospacing="0"/>
        <w:ind w:left="0"/>
        <w:rPr>
          <w:color w:val="0D0D0D"/>
          <w:sz w:val="22"/>
          <w:szCs w:val="22"/>
        </w:rPr>
      </w:pPr>
      <w:r w:rsidRPr="00417C97">
        <w:rPr>
          <w:color w:val="0D0D0D"/>
          <w:sz w:val="22"/>
          <w:szCs w:val="22"/>
        </w:rPr>
        <w:t>復旧処理には、「</w:t>
      </w:r>
      <w:r w:rsidRPr="00417C97">
        <w:rPr>
          <w:rStyle w:val="af8"/>
          <w:color w:val="0D0D0D"/>
          <w:sz w:val="22"/>
          <w:szCs w:val="22"/>
        </w:rPr>
        <w:t>ログ調査 → 状態照会 → 整合性の判定 → ロールフォワード／バックの判断</w:t>
      </w:r>
      <w:r w:rsidRPr="00417C97">
        <w:rPr>
          <w:color w:val="0D0D0D"/>
          <w:sz w:val="22"/>
          <w:szCs w:val="22"/>
        </w:rPr>
        <w:t>」という一連の</w:t>
      </w:r>
      <w:r w:rsidRPr="00417C97">
        <w:rPr>
          <w:rStyle w:val="af8"/>
          <w:color w:val="0D0D0D"/>
          <w:sz w:val="22"/>
          <w:szCs w:val="22"/>
        </w:rPr>
        <w:t>高度な判断と手順</w:t>
      </w:r>
      <w:r w:rsidRPr="00417C97">
        <w:rPr>
          <w:color w:val="0D0D0D"/>
          <w:sz w:val="22"/>
          <w:szCs w:val="22"/>
        </w:rPr>
        <w:t>が必要。</w:t>
      </w:r>
    </w:p>
    <w:p w:rsidR="00417C97" w:rsidRPr="00417C97" w:rsidRDefault="00C41A4A" w:rsidP="00417C97">
      <w:pPr>
        <w:spacing w:after="0" w:line="240" w:lineRule="auto"/>
        <w:rPr>
          <w:color w:val="0D0D0D"/>
          <w:sz w:val="22"/>
        </w:rPr>
      </w:pPr>
      <w:r>
        <w:rPr>
          <w:color w:val="0D0D0D"/>
          <w:sz w:val="22"/>
        </w:rPr>
        <w:pict>
          <v:rect id="_x0000_i1032"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lang w:eastAsia="ja-JP"/>
        </w:rPr>
      </w:pPr>
      <w:r w:rsidRPr="00417C97">
        <w:rPr>
          <w:color w:val="0D0D0D"/>
          <w:sz w:val="22"/>
          <w:szCs w:val="22"/>
          <w:lang w:eastAsia="ja-JP"/>
        </w:rPr>
        <w:t>３．補足：金融機関のような大量トランザクション処理ではどうしているか</w:t>
      </w:r>
    </w:p>
    <w:p w:rsidR="00417C97" w:rsidRPr="00417C97" w:rsidRDefault="00417C97" w:rsidP="00417C97">
      <w:pPr>
        <w:pStyle w:val="Web"/>
        <w:numPr>
          <w:ilvl w:val="0"/>
          <w:numId w:val="22"/>
        </w:numPr>
        <w:spacing w:before="0" w:beforeAutospacing="0" w:after="0" w:afterAutospacing="0"/>
        <w:ind w:left="0"/>
        <w:rPr>
          <w:color w:val="0D0D0D"/>
          <w:sz w:val="22"/>
          <w:szCs w:val="22"/>
        </w:rPr>
      </w:pPr>
      <w:r w:rsidRPr="00417C97">
        <w:rPr>
          <w:color w:val="0D0D0D"/>
          <w:sz w:val="22"/>
          <w:szCs w:val="22"/>
        </w:rPr>
        <w:t>基本は</w:t>
      </w:r>
      <w:r w:rsidRPr="00417C97">
        <w:rPr>
          <w:rStyle w:val="af8"/>
          <w:color w:val="0D0D0D"/>
          <w:sz w:val="22"/>
          <w:szCs w:val="22"/>
        </w:rPr>
        <w:t>2PC</w:t>
      </w:r>
      <w:r w:rsidRPr="00417C97">
        <w:rPr>
          <w:color w:val="0D0D0D"/>
          <w:sz w:val="22"/>
          <w:szCs w:val="22"/>
        </w:rPr>
        <w:t>に加えて、</w:t>
      </w:r>
    </w:p>
    <w:p w:rsidR="00417C97" w:rsidRPr="00417C97" w:rsidRDefault="00417C97" w:rsidP="00417C97">
      <w:pPr>
        <w:pStyle w:val="Web"/>
        <w:numPr>
          <w:ilvl w:val="1"/>
          <w:numId w:val="22"/>
        </w:numPr>
        <w:spacing w:before="0" w:beforeAutospacing="0" w:after="0" w:afterAutospacing="0"/>
        <w:ind w:left="0"/>
        <w:rPr>
          <w:color w:val="0D0D0D"/>
          <w:sz w:val="22"/>
          <w:szCs w:val="22"/>
        </w:rPr>
      </w:pPr>
      <w:r w:rsidRPr="00417C97">
        <w:rPr>
          <w:rStyle w:val="af8"/>
          <w:color w:val="0D0D0D"/>
          <w:sz w:val="22"/>
          <w:szCs w:val="22"/>
        </w:rPr>
        <w:t>ログの厳密な永続化（WAL: Write Ahead Logging）</w:t>
      </w:r>
    </w:p>
    <w:p w:rsidR="00417C97" w:rsidRPr="00417C97" w:rsidRDefault="00417C97" w:rsidP="00417C97">
      <w:pPr>
        <w:pStyle w:val="Web"/>
        <w:numPr>
          <w:ilvl w:val="1"/>
          <w:numId w:val="22"/>
        </w:numPr>
        <w:spacing w:before="0" w:beforeAutospacing="0" w:after="0" w:afterAutospacing="0"/>
        <w:ind w:left="0"/>
        <w:rPr>
          <w:color w:val="0D0D0D"/>
          <w:sz w:val="22"/>
          <w:szCs w:val="22"/>
        </w:rPr>
      </w:pPr>
      <w:r w:rsidRPr="00417C97">
        <w:rPr>
          <w:rStyle w:val="af8"/>
          <w:color w:val="0D0D0D"/>
          <w:sz w:val="22"/>
          <w:szCs w:val="22"/>
        </w:rPr>
        <w:t>リカバリマネージャによる状態トラッキング</w:t>
      </w:r>
    </w:p>
    <w:p w:rsidR="00417C97" w:rsidRPr="00417C97" w:rsidRDefault="00417C97" w:rsidP="00417C97">
      <w:pPr>
        <w:pStyle w:val="Web"/>
        <w:numPr>
          <w:ilvl w:val="1"/>
          <w:numId w:val="22"/>
        </w:numPr>
        <w:spacing w:before="0" w:beforeAutospacing="0" w:after="0" w:afterAutospacing="0"/>
        <w:ind w:left="0"/>
        <w:rPr>
          <w:color w:val="0D0D0D"/>
          <w:sz w:val="22"/>
          <w:szCs w:val="22"/>
        </w:rPr>
      </w:pPr>
      <w:r w:rsidRPr="00417C97">
        <w:rPr>
          <w:rStyle w:val="af8"/>
          <w:color w:val="0D0D0D"/>
          <w:sz w:val="22"/>
          <w:szCs w:val="22"/>
        </w:rPr>
        <w:t>無応答時の問い合わせプロトコル（再試行＋整合性確認）</w:t>
      </w:r>
    </w:p>
    <w:p w:rsidR="00417C97" w:rsidRPr="00417C97" w:rsidRDefault="00417C97" w:rsidP="00417C97">
      <w:pPr>
        <w:pStyle w:val="Web"/>
        <w:numPr>
          <w:ilvl w:val="1"/>
          <w:numId w:val="22"/>
        </w:numPr>
        <w:spacing w:before="0" w:beforeAutospacing="0" w:after="0" w:afterAutospacing="0"/>
        <w:ind w:left="0"/>
        <w:rPr>
          <w:color w:val="0D0D0D"/>
          <w:sz w:val="22"/>
          <w:szCs w:val="22"/>
        </w:rPr>
      </w:pPr>
      <w:r w:rsidRPr="00417C97">
        <w:rPr>
          <w:color w:val="0D0D0D"/>
          <w:sz w:val="22"/>
          <w:szCs w:val="22"/>
        </w:rPr>
        <w:t>または </w:t>
      </w:r>
      <w:r w:rsidRPr="00417C97">
        <w:rPr>
          <w:rStyle w:val="af8"/>
          <w:color w:val="0D0D0D"/>
          <w:sz w:val="22"/>
          <w:szCs w:val="22"/>
        </w:rPr>
        <w:t>分散トランザクションを避け、イベントソーシングや補償トランザクションで代替</w:t>
      </w:r>
    </w:p>
    <w:p w:rsidR="00417C97" w:rsidRPr="00417C97" w:rsidRDefault="00417C97" w:rsidP="00417C97">
      <w:pPr>
        <w:pStyle w:val="Web"/>
        <w:spacing w:before="0" w:beforeAutospacing="0" w:after="0" w:afterAutospacing="0"/>
        <w:rPr>
          <w:color w:val="0D0D0D"/>
          <w:sz w:val="22"/>
          <w:szCs w:val="22"/>
        </w:rPr>
      </w:pPr>
      <w:r w:rsidRPr="00417C97">
        <w:rPr>
          <w:rFonts w:ascii="Segoe UI Symbol" w:hAnsi="Segoe UI Symbol" w:cs="Segoe UI Symbol"/>
          <w:color w:val="0D0D0D"/>
          <w:sz w:val="22"/>
          <w:szCs w:val="22"/>
        </w:rPr>
        <w:t>📌</w:t>
      </w:r>
      <w:r w:rsidRPr="00417C97">
        <w:rPr>
          <w:color w:val="0D0D0D"/>
          <w:sz w:val="22"/>
          <w:szCs w:val="22"/>
        </w:rPr>
        <w:t xml:space="preserve"> つまり、あなたの認識は</w:t>
      </w:r>
      <w:r w:rsidRPr="00417C97">
        <w:rPr>
          <w:rStyle w:val="af8"/>
          <w:color w:val="0D0D0D"/>
          <w:sz w:val="22"/>
          <w:szCs w:val="22"/>
        </w:rPr>
        <w:t>理論的には実現可能な設計方針</w:t>
      </w:r>
      <w:r w:rsidRPr="00417C97">
        <w:rPr>
          <w:color w:val="0D0D0D"/>
          <w:sz w:val="22"/>
          <w:szCs w:val="22"/>
        </w:rPr>
        <w:t>であり、実際に高信頼システムでは近い実装がされている場合もありますが、</w:t>
      </w:r>
      <w:r w:rsidRPr="00417C97">
        <w:rPr>
          <w:rStyle w:val="af8"/>
          <w:color w:val="0D0D0D"/>
          <w:sz w:val="22"/>
          <w:szCs w:val="22"/>
        </w:rPr>
        <w:t>それを支えるためには膨大な補助機構と運用体制が必要</w:t>
      </w:r>
      <w:r w:rsidRPr="00417C97">
        <w:rPr>
          <w:color w:val="0D0D0D"/>
          <w:sz w:val="22"/>
          <w:szCs w:val="22"/>
        </w:rPr>
        <w:t>です。</w:t>
      </w:r>
    </w:p>
    <w:p w:rsidR="00417C97" w:rsidRPr="00417C97" w:rsidRDefault="00C41A4A" w:rsidP="00417C97">
      <w:pPr>
        <w:spacing w:after="0" w:line="240" w:lineRule="auto"/>
        <w:rPr>
          <w:color w:val="0D0D0D"/>
          <w:sz w:val="22"/>
        </w:rPr>
      </w:pPr>
      <w:r>
        <w:rPr>
          <w:color w:val="0D0D0D"/>
          <w:sz w:val="22"/>
        </w:rPr>
        <w:pict>
          <v:rect id="_x0000_i1033"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lang w:eastAsia="ja-JP"/>
        </w:rPr>
      </w:pPr>
      <w:r w:rsidRPr="00417C97">
        <w:rPr>
          <w:color w:val="0D0D0D"/>
          <w:sz w:val="22"/>
          <w:szCs w:val="22"/>
          <w:lang w:eastAsia="ja-JP"/>
        </w:rPr>
        <w:t>４．まとめ：あなたに不足していた技術的観点</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35"/>
        <w:gridCol w:w="5975"/>
      </w:tblGrid>
      <w:tr w:rsidR="00417C97" w:rsidRPr="00417C97" w:rsidTr="00417C97">
        <w:trPr>
          <w:tblHeader/>
          <w:tblCellSpacing w:w="15" w:type="dxa"/>
        </w:trPr>
        <w:tc>
          <w:tcPr>
            <w:tcW w:w="2690" w:type="dxa"/>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項目</w:t>
            </w:r>
            <w:proofErr w:type="spellEnd"/>
          </w:p>
        </w:tc>
        <w:tc>
          <w:tcPr>
            <w:tcW w:w="5930" w:type="dxa"/>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補足すべき知識</w:t>
            </w:r>
            <w:proofErr w:type="spellEnd"/>
          </w:p>
        </w:tc>
      </w:tr>
      <w:tr w:rsidR="00417C97" w:rsidRPr="00417C97" w:rsidTr="00417C97">
        <w:trPr>
          <w:tblCellSpacing w:w="15" w:type="dxa"/>
        </w:trPr>
        <w:tc>
          <w:tcPr>
            <w:tcW w:w="2690" w:type="dxa"/>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sz w:val="22"/>
                <w:lang w:eastAsia="ja-JP"/>
              </w:rPr>
              <w:t>A. NGとタイムアウトの</w:t>
            </w:r>
            <w:r w:rsidRPr="00417C97">
              <w:rPr>
                <w:sz w:val="22"/>
                <w:lang w:eastAsia="ja-JP"/>
              </w:rPr>
              <w:lastRenderedPageBreak/>
              <w:t>違い</w:t>
            </w:r>
          </w:p>
        </w:tc>
        <w:tc>
          <w:tcPr>
            <w:tcW w:w="5930"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lastRenderedPageBreak/>
              <w:t>明示否定と状態不明は区別される（ブロッキング問題）</w:t>
            </w:r>
          </w:p>
        </w:tc>
      </w:tr>
      <w:tr w:rsidR="00417C97" w:rsidRPr="00417C97" w:rsidTr="00417C97">
        <w:trPr>
          <w:tblCellSpacing w:w="15" w:type="dxa"/>
        </w:trPr>
        <w:tc>
          <w:tcPr>
            <w:tcW w:w="2690" w:type="dxa"/>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sz w:val="22"/>
                <w:lang w:eastAsia="ja-JP"/>
              </w:rPr>
              <w:t>B. フェーズ2の中断状態</w:t>
            </w:r>
          </w:p>
        </w:tc>
        <w:tc>
          <w:tcPr>
            <w:tcW w:w="5930"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コミット命令の途中で障害が起こると「不確定状態」になる</w:t>
            </w:r>
          </w:p>
        </w:tc>
      </w:tr>
      <w:tr w:rsidR="00417C97" w:rsidRPr="00417C97" w:rsidTr="00417C97">
        <w:trPr>
          <w:tblCellSpacing w:w="15" w:type="dxa"/>
        </w:trPr>
        <w:tc>
          <w:tcPr>
            <w:tcW w:w="2690" w:type="dxa"/>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sz w:val="22"/>
                <w:lang w:eastAsia="ja-JP"/>
              </w:rPr>
              <w:t>C. ロールフォワードとログの役割</w:t>
            </w:r>
          </w:p>
        </w:tc>
        <w:tc>
          <w:tcPr>
            <w:tcW w:w="5930"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各サブシステムのログ照会・整合性確認が必要（自動で判断不可）</w:t>
            </w:r>
          </w:p>
        </w:tc>
      </w:tr>
      <w:tr w:rsidR="00417C97" w:rsidRPr="00417C97" w:rsidTr="00417C97">
        <w:trPr>
          <w:trHeight w:val="79"/>
          <w:tblCellSpacing w:w="15" w:type="dxa"/>
        </w:trPr>
        <w:tc>
          <w:tcPr>
            <w:tcW w:w="2690" w:type="dxa"/>
            <w:tcMar>
              <w:top w:w="137" w:type="dxa"/>
              <w:left w:w="0" w:type="dxa"/>
              <w:bottom w:w="360" w:type="dxa"/>
              <w:right w:w="137" w:type="dxa"/>
            </w:tcMar>
            <w:vAlign w:val="bottom"/>
            <w:hideMark/>
          </w:tcPr>
          <w:p w:rsidR="00417C97" w:rsidRPr="00417C97" w:rsidRDefault="00417C97" w:rsidP="00417C97">
            <w:pPr>
              <w:spacing w:after="0" w:line="240" w:lineRule="auto"/>
              <w:rPr>
                <w:sz w:val="22"/>
                <w:lang w:eastAsia="ja-JP"/>
              </w:rPr>
            </w:pPr>
            <w:r w:rsidRPr="00417C97">
              <w:rPr>
                <w:sz w:val="22"/>
                <w:lang w:eastAsia="ja-JP"/>
              </w:rPr>
              <w:t>D. 金融機関などの対策</w:t>
            </w:r>
          </w:p>
        </w:tc>
        <w:tc>
          <w:tcPr>
            <w:tcW w:w="5930" w:type="dxa"/>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リカバリログ、照会プロトコル、または2PCを避ける設計</w:t>
            </w:r>
          </w:p>
        </w:tc>
      </w:tr>
    </w:tbl>
    <w:p w:rsidR="00417C97" w:rsidRPr="00417C97" w:rsidRDefault="00C41A4A" w:rsidP="00417C97">
      <w:pPr>
        <w:spacing w:after="0" w:line="240" w:lineRule="auto"/>
        <w:rPr>
          <w:color w:val="0D0D0D"/>
          <w:sz w:val="22"/>
        </w:rPr>
      </w:pPr>
      <w:r>
        <w:rPr>
          <w:color w:val="0D0D0D"/>
          <w:sz w:val="22"/>
        </w:rPr>
        <w:pict>
          <v:rect id="_x0000_i1034"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rPr>
      </w:pPr>
      <w:proofErr w:type="spellStart"/>
      <w:r w:rsidRPr="00417C97">
        <w:rPr>
          <w:color w:val="0D0D0D"/>
          <w:sz w:val="22"/>
          <w:szCs w:val="22"/>
        </w:rPr>
        <w:t>５．今後の学習の方向性</w:t>
      </w:r>
      <w:proofErr w:type="spellEnd"/>
    </w:p>
    <w:p w:rsidR="00417C97" w:rsidRPr="00417C97" w:rsidRDefault="00417C97" w:rsidP="00417C97">
      <w:pPr>
        <w:pStyle w:val="Web"/>
        <w:numPr>
          <w:ilvl w:val="0"/>
          <w:numId w:val="23"/>
        </w:numPr>
        <w:spacing w:before="0" w:beforeAutospacing="0" w:after="0" w:afterAutospacing="0"/>
        <w:ind w:left="0"/>
        <w:rPr>
          <w:color w:val="0D0D0D"/>
          <w:sz w:val="22"/>
          <w:szCs w:val="22"/>
        </w:rPr>
      </w:pPr>
      <w:r w:rsidRPr="00417C97">
        <w:rPr>
          <w:color w:val="0D0D0D"/>
          <w:sz w:val="22"/>
          <w:szCs w:val="22"/>
        </w:rPr>
        <w:t>分散トランザクションの</w:t>
      </w:r>
      <w:r w:rsidRPr="00417C97">
        <w:rPr>
          <w:rStyle w:val="af8"/>
          <w:color w:val="0D0D0D"/>
          <w:sz w:val="22"/>
          <w:szCs w:val="22"/>
        </w:rPr>
        <w:t>障害時のリカバリパターン</w:t>
      </w:r>
    </w:p>
    <w:p w:rsidR="00417C97" w:rsidRPr="00417C97" w:rsidRDefault="00417C97" w:rsidP="00417C97">
      <w:pPr>
        <w:pStyle w:val="Web"/>
        <w:numPr>
          <w:ilvl w:val="1"/>
          <w:numId w:val="23"/>
        </w:numPr>
        <w:spacing w:before="0" w:beforeAutospacing="0" w:after="0" w:afterAutospacing="0"/>
        <w:ind w:left="0"/>
        <w:rPr>
          <w:color w:val="0D0D0D"/>
          <w:sz w:val="22"/>
          <w:szCs w:val="22"/>
        </w:rPr>
      </w:pPr>
      <w:r w:rsidRPr="00417C97">
        <w:rPr>
          <w:color w:val="0D0D0D"/>
          <w:sz w:val="22"/>
          <w:szCs w:val="22"/>
        </w:rPr>
        <w:t>ブロッキング問題／不確定状態／ログベースのロールフォワード戦略</w:t>
      </w:r>
    </w:p>
    <w:p w:rsidR="00417C97" w:rsidRPr="00417C97" w:rsidRDefault="00417C97" w:rsidP="00417C97">
      <w:pPr>
        <w:pStyle w:val="Web"/>
        <w:numPr>
          <w:ilvl w:val="0"/>
          <w:numId w:val="23"/>
        </w:numPr>
        <w:spacing w:before="0" w:beforeAutospacing="0" w:after="0" w:afterAutospacing="0"/>
        <w:ind w:left="0"/>
        <w:rPr>
          <w:color w:val="0D0D0D"/>
          <w:sz w:val="22"/>
          <w:szCs w:val="22"/>
        </w:rPr>
      </w:pPr>
      <w:r w:rsidRPr="00417C97">
        <w:rPr>
          <w:rStyle w:val="af8"/>
          <w:color w:val="0D0D0D"/>
          <w:sz w:val="22"/>
          <w:szCs w:val="22"/>
        </w:rPr>
        <w:t>3相コミット</w:t>
      </w:r>
      <w:r w:rsidRPr="00417C97">
        <w:rPr>
          <w:color w:val="0D0D0D"/>
          <w:sz w:val="22"/>
          <w:szCs w:val="22"/>
        </w:rPr>
        <w:t>との違い</w:t>
      </w:r>
    </w:p>
    <w:p w:rsidR="00417C97" w:rsidRPr="00417C97" w:rsidRDefault="00417C97" w:rsidP="00417C97">
      <w:pPr>
        <w:pStyle w:val="Web"/>
        <w:numPr>
          <w:ilvl w:val="0"/>
          <w:numId w:val="23"/>
        </w:numPr>
        <w:spacing w:before="0" w:beforeAutospacing="0" w:after="0" w:afterAutospacing="0"/>
        <w:ind w:left="0"/>
        <w:rPr>
          <w:color w:val="0D0D0D"/>
          <w:sz w:val="22"/>
          <w:szCs w:val="22"/>
        </w:rPr>
      </w:pPr>
      <w:r w:rsidRPr="00417C97">
        <w:rPr>
          <w:rStyle w:val="af8"/>
          <w:color w:val="0D0D0D"/>
          <w:sz w:val="22"/>
          <w:szCs w:val="22"/>
        </w:rPr>
        <w:t>補償トランザクション</w:t>
      </w:r>
      <w:r w:rsidRPr="00417C97">
        <w:rPr>
          <w:color w:val="0D0D0D"/>
          <w:sz w:val="22"/>
          <w:szCs w:val="22"/>
        </w:rPr>
        <w:t>、</w:t>
      </w:r>
      <w:r w:rsidRPr="00417C97">
        <w:rPr>
          <w:rStyle w:val="af8"/>
          <w:color w:val="0D0D0D"/>
          <w:sz w:val="22"/>
          <w:szCs w:val="22"/>
        </w:rPr>
        <w:t>SAGAパターン</w:t>
      </w:r>
      <w:r w:rsidRPr="00417C97">
        <w:rPr>
          <w:color w:val="0D0D0D"/>
          <w:sz w:val="22"/>
          <w:szCs w:val="22"/>
        </w:rPr>
        <w:t>などの実務代替手法</w:t>
      </w:r>
    </w:p>
    <w:p w:rsidR="00417C97" w:rsidRPr="00417C97" w:rsidRDefault="00417C97" w:rsidP="00417C97">
      <w:pPr>
        <w:pStyle w:val="Web"/>
        <w:numPr>
          <w:ilvl w:val="0"/>
          <w:numId w:val="23"/>
        </w:numPr>
        <w:spacing w:before="0" w:beforeAutospacing="0" w:after="0" w:afterAutospacing="0"/>
        <w:ind w:left="0"/>
        <w:rPr>
          <w:color w:val="0D0D0D"/>
          <w:sz w:val="22"/>
          <w:szCs w:val="22"/>
        </w:rPr>
      </w:pPr>
      <w:r w:rsidRPr="00417C97">
        <w:rPr>
          <w:rStyle w:val="af8"/>
          <w:color w:val="0D0D0D"/>
          <w:sz w:val="22"/>
          <w:szCs w:val="22"/>
        </w:rPr>
        <w:t>ACID特性</w:t>
      </w:r>
      <w:r w:rsidRPr="00417C97">
        <w:rPr>
          <w:color w:val="0D0D0D"/>
          <w:sz w:val="22"/>
          <w:szCs w:val="22"/>
        </w:rPr>
        <w:t>における「Atomicity（原子性）」と「Durability（永続性）」の障害時実装</w:t>
      </w:r>
    </w:p>
    <w:p w:rsidR="00417C97" w:rsidRPr="00417C97" w:rsidRDefault="00C41A4A" w:rsidP="00417C97">
      <w:pPr>
        <w:spacing w:after="0" w:line="240" w:lineRule="auto"/>
        <w:rPr>
          <w:color w:val="0D0D0D"/>
          <w:sz w:val="22"/>
        </w:rPr>
      </w:pPr>
      <w:r>
        <w:rPr>
          <w:color w:val="0D0D0D"/>
          <w:sz w:val="22"/>
        </w:rPr>
        <w:pict>
          <v:rect id="_x0000_i1035" style="width:0;height:0" o:hralign="center" o:hrstd="t" o:hr="t" fillcolor="#a0a0a0" stroked="f">
            <v:textbox inset="5.85pt,.7pt,5.85pt,.7pt"/>
          </v:rect>
        </w:pic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ご指摘のように、あなたの考察は非常に鋭く、2PCの限界を突く視点を持っています。ただし、それを安全に実現するには、</w:t>
      </w:r>
      <w:r w:rsidRPr="00417C97">
        <w:rPr>
          <w:rStyle w:val="af8"/>
          <w:color w:val="0D0D0D"/>
          <w:sz w:val="22"/>
          <w:szCs w:val="22"/>
        </w:rPr>
        <w:t>通信・記録・照会を含めた高度な設計とログ管理が不可欠</w:t>
      </w:r>
      <w:r w:rsidRPr="00417C97">
        <w:rPr>
          <w:color w:val="0D0D0D"/>
          <w:sz w:val="22"/>
          <w:szCs w:val="22"/>
        </w:rPr>
        <w:t>です。それこそが、応用情報試験でも問われる「トランザクションの整合性と障害回復」の肝になります。</w:t>
      </w:r>
    </w:p>
    <w:p w:rsidR="00417C97" w:rsidRPr="00417C97" w:rsidRDefault="00417C97" w:rsidP="00417C97">
      <w:pPr>
        <w:pStyle w:val="5"/>
        <w:spacing w:before="0" w:line="240" w:lineRule="auto"/>
        <w:ind w:left="-15" w:right="-15"/>
        <w:rPr>
          <w:color w:val="auto"/>
          <w:sz w:val="22"/>
          <w:lang w:eastAsia="ja-JP"/>
        </w:rPr>
      </w:pPr>
      <w:r w:rsidRPr="00417C97">
        <w:rPr>
          <w:sz w:val="22"/>
          <w:lang w:eastAsia="ja-JP"/>
        </w:rPr>
        <w:t>あなた</w:t>
      </w:r>
      <w:r w:rsidRPr="00417C97">
        <w:rPr>
          <w:sz w:val="22"/>
          <w:lang w:eastAsia="ja-JP"/>
        </w:rPr>
        <w:t>:</w:t>
      </w:r>
    </w:p>
    <w:p w:rsidR="00417C97" w:rsidRPr="00417C97" w:rsidRDefault="00417C97" w:rsidP="00417C97">
      <w:pPr>
        <w:shd w:val="clear" w:color="auto" w:fill="F4F4F4"/>
        <w:spacing w:after="0" w:line="240" w:lineRule="auto"/>
        <w:rPr>
          <w:sz w:val="22"/>
          <w:lang w:eastAsia="ja-JP"/>
        </w:rPr>
      </w:pPr>
      <w:r w:rsidRPr="00417C97">
        <w:rPr>
          <w:sz w:val="22"/>
          <w:lang w:eastAsia="ja-JP"/>
        </w:rPr>
        <w:t>①②とも、無反応は、コミット済みの可能性があるので、ロールバックをすることはできないという理解で良いですか</w:t>
      </w:r>
    </w:p>
    <w:p w:rsidR="00417C97" w:rsidRPr="00417C97" w:rsidRDefault="00417C97" w:rsidP="00417C97">
      <w:pPr>
        <w:pStyle w:val="6"/>
        <w:spacing w:before="0" w:line="240" w:lineRule="auto"/>
        <w:ind w:left="-15" w:right="-15"/>
        <w:rPr>
          <w:sz w:val="22"/>
          <w:lang w:eastAsia="ja-JP"/>
        </w:rPr>
      </w:pPr>
      <w:proofErr w:type="spellStart"/>
      <w:r w:rsidRPr="00417C97">
        <w:rPr>
          <w:sz w:val="22"/>
          <w:lang w:eastAsia="ja-JP"/>
        </w:rPr>
        <w:t>ChatGPT</w:t>
      </w:r>
      <w:proofErr w:type="spellEnd"/>
      <w:r w:rsidRPr="00417C97">
        <w:rPr>
          <w:sz w:val="22"/>
          <w:lang w:eastAsia="ja-JP"/>
        </w:rPr>
        <w:t>:</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はい、その理解は</w:t>
      </w:r>
      <w:r w:rsidRPr="00417C97">
        <w:rPr>
          <w:rStyle w:val="af8"/>
          <w:color w:val="0D0D0D"/>
          <w:sz w:val="22"/>
          <w:szCs w:val="22"/>
        </w:rPr>
        <w:t>原則として正しい</w:t>
      </w:r>
      <w:r w:rsidRPr="00417C97">
        <w:rPr>
          <w:color w:val="0D0D0D"/>
          <w:sz w:val="22"/>
          <w:szCs w:val="22"/>
        </w:rPr>
        <w:t>です。以下に整理して解説します。</w:t>
      </w:r>
    </w:p>
    <w:p w:rsidR="00417C97" w:rsidRPr="00417C97" w:rsidRDefault="00C41A4A" w:rsidP="00417C97">
      <w:pPr>
        <w:spacing w:after="0" w:line="240" w:lineRule="auto"/>
        <w:rPr>
          <w:color w:val="0D0D0D"/>
          <w:sz w:val="22"/>
        </w:rPr>
      </w:pPr>
      <w:r>
        <w:rPr>
          <w:color w:val="0D0D0D"/>
          <w:sz w:val="22"/>
        </w:rPr>
        <w:pict>
          <v:rect id="_x0000_i1036"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lang w:eastAsia="ja-JP"/>
        </w:rPr>
      </w:pPr>
      <w:r w:rsidRPr="00417C97">
        <w:rPr>
          <w:rFonts w:ascii="Segoe UI Symbol" w:hAnsi="Segoe UI Symbol" w:cs="Segoe UI Symbol"/>
          <w:color w:val="0D0D0D"/>
          <w:sz w:val="22"/>
          <w:szCs w:val="22"/>
          <w:lang w:eastAsia="ja-JP"/>
        </w:rPr>
        <w:t>✅</w:t>
      </w:r>
      <w:r w:rsidRPr="00417C97">
        <w:rPr>
          <w:color w:val="0D0D0D"/>
          <w:sz w:val="22"/>
          <w:szCs w:val="22"/>
          <w:lang w:eastAsia="ja-JP"/>
        </w:rPr>
        <w:t xml:space="preserve"> </w:t>
      </w:r>
      <w:r w:rsidRPr="00417C97">
        <w:rPr>
          <w:color w:val="0D0D0D"/>
          <w:sz w:val="22"/>
          <w:szCs w:val="22"/>
          <w:lang w:eastAsia="ja-JP"/>
        </w:rPr>
        <w:t>結論：</w:t>
      </w:r>
    </w:p>
    <w:p w:rsidR="00417C97" w:rsidRPr="00417C97" w:rsidRDefault="00417C97" w:rsidP="00417C97">
      <w:pPr>
        <w:pStyle w:val="Web"/>
        <w:spacing w:before="0" w:beforeAutospacing="0" w:after="0" w:afterAutospacing="0"/>
        <w:rPr>
          <w:color w:val="0D0D0D"/>
          <w:sz w:val="22"/>
          <w:szCs w:val="22"/>
        </w:rPr>
      </w:pPr>
      <w:r w:rsidRPr="00417C97">
        <w:rPr>
          <w:rStyle w:val="af8"/>
          <w:color w:val="0D0D0D"/>
          <w:sz w:val="22"/>
          <w:szCs w:val="22"/>
        </w:rPr>
        <w:t>①②ともに、「無反応（タイムアウトなど）」はコミット済の可能性があるため、ロールバックを即断してはいけない</w:t>
      </w:r>
      <w:r w:rsidRPr="00417C97">
        <w:rPr>
          <w:color w:val="0D0D0D"/>
          <w:sz w:val="22"/>
          <w:szCs w:val="22"/>
        </w:rPr>
        <w:br/>
        <w:t>という理解で問題ありません。</w:t>
      </w:r>
    </w:p>
    <w:p w:rsidR="00417C97" w:rsidRPr="00417C97" w:rsidRDefault="00C41A4A" w:rsidP="00417C97">
      <w:pPr>
        <w:spacing w:after="0" w:line="240" w:lineRule="auto"/>
        <w:rPr>
          <w:color w:val="0D0D0D"/>
          <w:sz w:val="22"/>
        </w:rPr>
      </w:pPr>
      <w:r>
        <w:rPr>
          <w:color w:val="0D0D0D"/>
          <w:sz w:val="22"/>
        </w:rPr>
        <w:pict>
          <v:rect id="_x0000_i1037"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lang w:eastAsia="ja-JP"/>
        </w:rPr>
      </w:pPr>
      <w:r w:rsidRPr="00417C97">
        <w:rPr>
          <w:color w:val="0D0D0D"/>
          <w:sz w:val="22"/>
          <w:szCs w:val="22"/>
          <w:lang w:eastAsia="ja-JP"/>
        </w:rPr>
        <w:t>理由（共通事項）：</w: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 2</w:t>
      </w:r>
      <w:r w:rsidRPr="00417C97">
        <w:rPr>
          <w:color w:val="0D0D0D"/>
          <w:sz w:val="22"/>
          <w:lang w:eastAsia="ja-JP"/>
        </w:rPr>
        <w:t>相コミットの特性</w:t>
      </w:r>
    </w:p>
    <w:p w:rsidR="00417C97" w:rsidRPr="00417C97" w:rsidRDefault="00417C97" w:rsidP="00417C97">
      <w:pPr>
        <w:pStyle w:val="Web"/>
        <w:numPr>
          <w:ilvl w:val="0"/>
          <w:numId w:val="24"/>
        </w:numPr>
        <w:spacing w:before="0" w:beforeAutospacing="0" w:after="0" w:afterAutospacing="0"/>
        <w:ind w:left="0"/>
        <w:rPr>
          <w:color w:val="0D0D0D"/>
          <w:sz w:val="22"/>
          <w:szCs w:val="22"/>
        </w:rPr>
      </w:pPr>
      <w:r w:rsidRPr="00417C97">
        <w:rPr>
          <w:rStyle w:val="af8"/>
          <w:color w:val="0D0D0D"/>
          <w:sz w:val="22"/>
          <w:szCs w:val="22"/>
        </w:rPr>
        <w:t>フェーズ1（prepare）でOKを返した参加者</w:t>
      </w:r>
      <w:r w:rsidRPr="00417C97">
        <w:rPr>
          <w:color w:val="0D0D0D"/>
          <w:sz w:val="22"/>
          <w:szCs w:val="22"/>
        </w:rPr>
        <w:t>は、以降、</w:t>
      </w:r>
      <w:r w:rsidRPr="00417C97">
        <w:rPr>
          <w:rStyle w:val="af8"/>
          <w:color w:val="0D0D0D"/>
          <w:sz w:val="22"/>
          <w:szCs w:val="22"/>
        </w:rPr>
        <w:t>コミット命令が来るまで待機</w:t>
      </w:r>
      <w:r w:rsidRPr="00417C97">
        <w:rPr>
          <w:color w:val="0D0D0D"/>
          <w:sz w:val="22"/>
          <w:szCs w:val="22"/>
        </w:rPr>
        <w:t>します（状態：</w:t>
      </w:r>
      <w:r w:rsidRPr="00417C97">
        <w:rPr>
          <w:rStyle w:val="af8"/>
          <w:color w:val="0D0D0D"/>
          <w:sz w:val="22"/>
          <w:szCs w:val="22"/>
        </w:rPr>
        <w:t>prepared</w:t>
      </w:r>
      <w:r w:rsidRPr="00417C97">
        <w:rPr>
          <w:color w:val="0D0D0D"/>
          <w:sz w:val="22"/>
          <w:szCs w:val="22"/>
        </w:rPr>
        <w:t>）。</w:t>
      </w:r>
    </w:p>
    <w:p w:rsidR="00417C97" w:rsidRPr="00417C97" w:rsidRDefault="00417C97" w:rsidP="00417C97">
      <w:pPr>
        <w:pStyle w:val="Web"/>
        <w:numPr>
          <w:ilvl w:val="0"/>
          <w:numId w:val="24"/>
        </w:numPr>
        <w:spacing w:before="0" w:beforeAutospacing="0" w:after="0" w:afterAutospacing="0"/>
        <w:ind w:left="0"/>
        <w:rPr>
          <w:color w:val="0D0D0D"/>
          <w:sz w:val="22"/>
          <w:szCs w:val="22"/>
        </w:rPr>
      </w:pPr>
      <w:r w:rsidRPr="00417C97">
        <w:rPr>
          <w:color w:val="0D0D0D"/>
          <w:sz w:val="22"/>
          <w:szCs w:val="22"/>
        </w:rPr>
        <w:t>しかし、</w:t>
      </w:r>
    </w:p>
    <w:p w:rsidR="00417C97" w:rsidRPr="00417C97" w:rsidRDefault="00417C97" w:rsidP="00417C97">
      <w:pPr>
        <w:pStyle w:val="Web"/>
        <w:numPr>
          <w:ilvl w:val="1"/>
          <w:numId w:val="24"/>
        </w:numPr>
        <w:spacing w:before="0" w:beforeAutospacing="0" w:after="0" w:afterAutospacing="0"/>
        <w:ind w:left="0"/>
        <w:rPr>
          <w:color w:val="0D0D0D"/>
          <w:sz w:val="22"/>
          <w:szCs w:val="22"/>
        </w:rPr>
      </w:pPr>
      <w:r w:rsidRPr="00417C97">
        <w:rPr>
          <w:color w:val="0D0D0D"/>
          <w:sz w:val="22"/>
          <w:szCs w:val="22"/>
        </w:rPr>
        <w:t>フェーズ2で「コミット」命令を</w:t>
      </w:r>
      <w:r w:rsidRPr="00417C97">
        <w:rPr>
          <w:rStyle w:val="af8"/>
          <w:color w:val="0D0D0D"/>
          <w:sz w:val="22"/>
          <w:szCs w:val="22"/>
        </w:rPr>
        <w:t>送信中に障害</w:t>
      </w:r>
      <w:r w:rsidRPr="00417C97">
        <w:rPr>
          <w:color w:val="0D0D0D"/>
          <w:sz w:val="22"/>
          <w:szCs w:val="22"/>
        </w:rPr>
        <w:t>が起きたり、</w:t>
      </w:r>
    </w:p>
    <w:p w:rsidR="00417C97" w:rsidRPr="00417C97" w:rsidRDefault="00417C97" w:rsidP="00417C97">
      <w:pPr>
        <w:pStyle w:val="Web"/>
        <w:numPr>
          <w:ilvl w:val="1"/>
          <w:numId w:val="24"/>
        </w:numPr>
        <w:spacing w:before="0" w:beforeAutospacing="0" w:after="0" w:afterAutospacing="0"/>
        <w:ind w:left="0"/>
        <w:rPr>
          <w:color w:val="0D0D0D"/>
          <w:sz w:val="22"/>
          <w:szCs w:val="22"/>
        </w:rPr>
      </w:pPr>
      <w:r w:rsidRPr="00417C97">
        <w:rPr>
          <w:color w:val="0D0D0D"/>
          <w:sz w:val="22"/>
          <w:szCs w:val="22"/>
        </w:rPr>
        <w:t>相手からの応答が</w:t>
      </w:r>
      <w:r w:rsidRPr="00417C97">
        <w:rPr>
          <w:rStyle w:val="af8"/>
          <w:color w:val="0D0D0D"/>
          <w:sz w:val="22"/>
          <w:szCs w:val="22"/>
        </w:rPr>
        <w:t>タイムアウト</w:t>
      </w:r>
      <w:r w:rsidRPr="00417C97">
        <w:rPr>
          <w:color w:val="0D0D0D"/>
          <w:sz w:val="22"/>
          <w:szCs w:val="22"/>
        </w:rPr>
        <w:t>で得られなかったりした場合、</w:t>
      </w:r>
    </w:p>
    <w:p w:rsidR="00417C97" w:rsidRPr="00417C97" w:rsidRDefault="00417C97" w:rsidP="00417C97">
      <w:pPr>
        <w:pStyle w:val="Web"/>
        <w:numPr>
          <w:ilvl w:val="0"/>
          <w:numId w:val="24"/>
        </w:numPr>
        <w:spacing w:before="0" w:beforeAutospacing="0" w:after="0" w:afterAutospacing="0"/>
        <w:ind w:left="0"/>
        <w:rPr>
          <w:color w:val="0D0D0D"/>
          <w:sz w:val="22"/>
          <w:szCs w:val="22"/>
        </w:rPr>
      </w:pPr>
      <w:r w:rsidRPr="00417C97">
        <w:rPr>
          <w:color w:val="0D0D0D"/>
          <w:sz w:val="22"/>
          <w:szCs w:val="22"/>
        </w:rPr>
        <w:t>**その参加者が実際にコミットしたのか／まだ待機中なのかを判断できない状態（＝不確定状態）**になります。</w:t>
      </w:r>
    </w:p>
    <w:p w:rsidR="00417C97" w:rsidRPr="00417C97" w:rsidRDefault="00C41A4A" w:rsidP="00417C97">
      <w:pPr>
        <w:spacing w:after="0" w:line="240" w:lineRule="auto"/>
        <w:rPr>
          <w:color w:val="0D0D0D"/>
          <w:sz w:val="22"/>
        </w:rPr>
      </w:pPr>
      <w:r>
        <w:rPr>
          <w:color w:val="0D0D0D"/>
          <w:sz w:val="22"/>
        </w:rPr>
        <w:lastRenderedPageBreak/>
        <w:pict>
          <v:rect id="_x0000_i1038"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lang w:eastAsia="ja-JP"/>
        </w:rPr>
      </w:pPr>
      <w:r w:rsidRPr="00417C97">
        <w:rPr>
          <w:color w:val="0D0D0D"/>
          <w:sz w:val="22"/>
          <w:szCs w:val="22"/>
          <w:lang w:eastAsia="ja-JP"/>
        </w:rPr>
        <w:t>それぞれの文脈での補足：</w: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 xml:space="preserve">① </w:t>
      </w:r>
      <w:r w:rsidRPr="00417C97">
        <w:rPr>
          <w:color w:val="0D0D0D"/>
          <w:sz w:val="22"/>
          <w:lang w:eastAsia="ja-JP"/>
        </w:rPr>
        <w:t>タイムアウトで自動ロールバックできない理由</w:t>
      </w:r>
    </w:p>
    <w:p w:rsidR="00417C97" w:rsidRPr="00417C97" w:rsidRDefault="00417C97" w:rsidP="00417C97">
      <w:pPr>
        <w:pStyle w:val="Web"/>
        <w:numPr>
          <w:ilvl w:val="0"/>
          <w:numId w:val="25"/>
        </w:numPr>
        <w:spacing w:before="0" w:beforeAutospacing="0" w:after="0" w:afterAutospacing="0"/>
        <w:ind w:left="0"/>
        <w:rPr>
          <w:color w:val="0D0D0D"/>
          <w:sz w:val="22"/>
          <w:szCs w:val="22"/>
        </w:rPr>
      </w:pPr>
      <w:r w:rsidRPr="00417C97">
        <w:rPr>
          <w:color w:val="0D0D0D"/>
          <w:sz w:val="22"/>
          <w:szCs w:val="22"/>
        </w:rPr>
        <w:t>「OK応答」が来ない場合でも、</w:t>
      </w:r>
    </w:p>
    <w:p w:rsidR="00417C97" w:rsidRPr="00417C97" w:rsidRDefault="00417C97" w:rsidP="00417C97">
      <w:pPr>
        <w:pStyle w:val="Web"/>
        <w:numPr>
          <w:ilvl w:val="1"/>
          <w:numId w:val="25"/>
        </w:numPr>
        <w:spacing w:before="0" w:beforeAutospacing="0" w:after="0" w:afterAutospacing="0"/>
        <w:ind w:left="0"/>
        <w:rPr>
          <w:color w:val="0D0D0D"/>
          <w:sz w:val="22"/>
          <w:szCs w:val="22"/>
        </w:rPr>
      </w:pPr>
      <w:r w:rsidRPr="00417C97">
        <w:rPr>
          <w:color w:val="0D0D0D"/>
          <w:sz w:val="22"/>
          <w:szCs w:val="22"/>
        </w:rPr>
        <w:t>実際には相手側が</w:t>
      </w:r>
      <w:r w:rsidRPr="00417C97">
        <w:rPr>
          <w:rStyle w:val="af8"/>
          <w:color w:val="0D0D0D"/>
          <w:sz w:val="22"/>
          <w:szCs w:val="22"/>
        </w:rPr>
        <w:t>すでにコミット済</w:t>
      </w:r>
      <w:r w:rsidRPr="00417C97">
        <w:rPr>
          <w:color w:val="0D0D0D"/>
          <w:sz w:val="22"/>
          <w:szCs w:val="22"/>
        </w:rPr>
        <w:t>かもしれない。</w:t>
      </w:r>
    </w:p>
    <w:p w:rsidR="00417C97" w:rsidRPr="00417C97" w:rsidRDefault="00417C97" w:rsidP="00417C97">
      <w:pPr>
        <w:pStyle w:val="Web"/>
        <w:numPr>
          <w:ilvl w:val="1"/>
          <w:numId w:val="25"/>
        </w:numPr>
        <w:spacing w:before="0" w:beforeAutospacing="0" w:after="0" w:afterAutospacing="0"/>
        <w:ind w:left="0"/>
        <w:rPr>
          <w:color w:val="0D0D0D"/>
          <w:sz w:val="22"/>
          <w:szCs w:val="22"/>
        </w:rPr>
      </w:pPr>
      <w:r w:rsidRPr="00417C97">
        <w:rPr>
          <w:color w:val="0D0D0D"/>
          <w:sz w:val="22"/>
          <w:szCs w:val="22"/>
        </w:rPr>
        <w:t>そこでロールバックを強制すると、相手側に</w:t>
      </w:r>
      <w:r w:rsidRPr="00417C97">
        <w:rPr>
          <w:rStyle w:val="af8"/>
          <w:color w:val="0D0D0D"/>
          <w:sz w:val="22"/>
          <w:szCs w:val="22"/>
        </w:rPr>
        <w:t>ロールバックされていないデータ</w:t>
      </w:r>
      <w:r w:rsidRPr="00417C97">
        <w:rPr>
          <w:color w:val="0D0D0D"/>
          <w:sz w:val="22"/>
          <w:szCs w:val="22"/>
        </w:rPr>
        <w:t>が残り、</w:t>
      </w:r>
      <w:r w:rsidRPr="00417C97">
        <w:rPr>
          <w:rStyle w:val="af8"/>
          <w:color w:val="0D0D0D"/>
          <w:sz w:val="22"/>
          <w:szCs w:val="22"/>
        </w:rPr>
        <w:t>整合性が破壊</w:t>
      </w:r>
      <w:r w:rsidRPr="00417C97">
        <w:rPr>
          <w:color w:val="0D0D0D"/>
          <w:sz w:val="22"/>
          <w:szCs w:val="22"/>
        </w:rPr>
        <w:t>される。</w:t>
      </w:r>
    </w:p>
    <w:p w:rsidR="00417C97" w:rsidRPr="00417C97" w:rsidRDefault="00417C97" w:rsidP="00417C97">
      <w:pPr>
        <w:pStyle w:val="Web"/>
        <w:spacing w:before="0" w:beforeAutospacing="0" w:after="0" w:afterAutospacing="0"/>
        <w:rPr>
          <w:color w:val="0D0D0D"/>
          <w:sz w:val="22"/>
          <w:szCs w:val="22"/>
        </w:rPr>
      </w:pPr>
      <w:r w:rsidRPr="00417C97">
        <w:rPr>
          <w:rFonts w:ascii="Segoe UI Symbol" w:hAnsi="Segoe UI Symbol" w:cs="Segoe UI Symbol"/>
          <w:color w:val="0D0D0D"/>
          <w:sz w:val="22"/>
          <w:szCs w:val="22"/>
        </w:rPr>
        <w:t>👉</w:t>
      </w:r>
      <w:r w:rsidRPr="00417C97">
        <w:rPr>
          <w:color w:val="0D0D0D"/>
          <w:sz w:val="22"/>
          <w:szCs w:val="22"/>
        </w:rPr>
        <w:t xml:space="preserve"> よって、「応答がないならNGと見なす」という単純化は</w:t>
      </w:r>
      <w:r w:rsidRPr="00417C97">
        <w:rPr>
          <w:rStyle w:val="af8"/>
          <w:color w:val="0D0D0D"/>
          <w:sz w:val="22"/>
          <w:szCs w:val="22"/>
        </w:rPr>
        <w:t>危険</w:t>
      </w:r>
      <w:r w:rsidRPr="00417C97">
        <w:rPr>
          <w:color w:val="0D0D0D"/>
          <w:sz w:val="22"/>
          <w:szCs w:val="22"/>
        </w:rPr>
        <w:t>。</w:t>
      </w:r>
    </w:p>
    <w:p w:rsidR="00417C97" w:rsidRPr="00417C97" w:rsidRDefault="00C41A4A" w:rsidP="00417C97">
      <w:pPr>
        <w:spacing w:after="0" w:line="240" w:lineRule="auto"/>
        <w:rPr>
          <w:color w:val="0D0D0D"/>
          <w:sz w:val="22"/>
        </w:rPr>
      </w:pPr>
      <w:r>
        <w:rPr>
          <w:color w:val="0D0D0D"/>
          <w:sz w:val="22"/>
        </w:rPr>
        <w:pict>
          <v:rect id="_x0000_i1039" style="width:0;height:0" o:hralign="center" o:hrstd="t" o:hr="t" fillcolor="#a0a0a0" stroked="f">
            <v:textbox inset="5.85pt,.7pt,5.85pt,.7pt"/>
          </v:rect>
        </w:pic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 xml:space="preserve">② </w:t>
      </w:r>
      <w:r w:rsidRPr="00417C97">
        <w:rPr>
          <w:color w:val="0D0D0D"/>
          <w:sz w:val="22"/>
          <w:lang w:eastAsia="ja-JP"/>
        </w:rPr>
        <w:t>フェーズ</w:t>
      </w:r>
      <w:r w:rsidRPr="00417C97">
        <w:rPr>
          <w:color w:val="0D0D0D"/>
          <w:sz w:val="22"/>
          <w:lang w:eastAsia="ja-JP"/>
        </w:rPr>
        <w:t>2</w:t>
      </w:r>
      <w:r w:rsidRPr="00417C97">
        <w:rPr>
          <w:color w:val="0D0D0D"/>
          <w:sz w:val="22"/>
          <w:lang w:eastAsia="ja-JP"/>
        </w:rPr>
        <w:t>中の障害（</w:t>
      </w:r>
      <w:r w:rsidRPr="00417C97">
        <w:rPr>
          <w:rFonts w:ascii="ＭＳ ゴシック" w:eastAsia="ＭＳ ゴシック" w:hAnsi="ＭＳ ゴシック" w:cs="ＭＳ ゴシック" w:hint="eastAsia"/>
          <w:color w:val="0D0D0D"/>
          <w:sz w:val="22"/>
          <w:lang w:eastAsia="ja-JP"/>
        </w:rPr>
        <w:t>※</w:t>
      </w:r>
      <w:r w:rsidRPr="00417C97">
        <w:rPr>
          <w:color w:val="0D0D0D"/>
          <w:sz w:val="22"/>
          <w:lang w:eastAsia="ja-JP"/>
        </w:rPr>
        <w:t>1</w:t>
      </w:r>
      <w:r w:rsidRPr="00417C97">
        <w:rPr>
          <w:color w:val="0D0D0D"/>
          <w:sz w:val="22"/>
          <w:lang w:eastAsia="ja-JP"/>
        </w:rPr>
        <w:t>の場面）でロールバックできない理由</w:t>
      </w:r>
    </w:p>
    <w:p w:rsidR="00417C97" w:rsidRPr="00417C97" w:rsidRDefault="00417C97" w:rsidP="00417C97">
      <w:pPr>
        <w:pStyle w:val="Web"/>
        <w:numPr>
          <w:ilvl w:val="0"/>
          <w:numId w:val="26"/>
        </w:numPr>
        <w:spacing w:before="0" w:beforeAutospacing="0" w:after="0" w:afterAutospacing="0"/>
        <w:ind w:left="0"/>
        <w:rPr>
          <w:color w:val="0D0D0D"/>
          <w:sz w:val="22"/>
          <w:szCs w:val="22"/>
        </w:rPr>
      </w:pPr>
      <w:r w:rsidRPr="00417C97">
        <w:rPr>
          <w:color w:val="0D0D0D"/>
          <w:sz w:val="22"/>
          <w:szCs w:val="22"/>
        </w:rPr>
        <w:t>統合販売管理システムが、コミット命令を</w:t>
      </w:r>
      <w:r w:rsidRPr="00417C97">
        <w:rPr>
          <w:rStyle w:val="af8"/>
          <w:color w:val="0D0D0D"/>
          <w:sz w:val="22"/>
          <w:szCs w:val="22"/>
        </w:rPr>
        <w:t>一部のサブシステムに送信済であるが応答前に障害発生</w:t>
      </w:r>
      <w:r w:rsidRPr="00417C97">
        <w:rPr>
          <w:color w:val="0D0D0D"/>
          <w:sz w:val="22"/>
          <w:szCs w:val="22"/>
        </w:rPr>
        <w:t>したとする。</w:t>
      </w:r>
    </w:p>
    <w:p w:rsidR="00417C97" w:rsidRPr="00417C97" w:rsidRDefault="00417C97" w:rsidP="00417C97">
      <w:pPr>
        <w:pStyle w:val="Web"/>
        <w:numPr>
          <w:ilvl w:val="0"/>
          <w:numId w:val="26"/>
        </w:numPr>
        <w:spacing w:before="0" w:beforeAutospacing="0" w:after="0" w:afterAutospacing="0"/>
        <w:ind w:left="0"/>
        <w:rPr>
          <w:color w:val="0D0D0D"/>
          <w:sz w:val="22"/>
          <w:szCs w:val="22"/>
        </w:rPr>
      </w:pPr>
      <w:r w:rsidRPr="00417C97">
        <w:rPr>
          <w:color w:val="0D0D0D"/>
          <w:sz w:val="22"/>
          <w:szCs w:val="22"/>
        </w:rPr>
        <w:t>その場合、</w:t>
      </w:r>
    </w:p>
    <w:p w:rsidR="00417C97" w:rsidRPr="00417C97" w:rsidRDefault="00417C97" w:rsidP="00417C97">
      <w:pPr>
        <w:pStyle w:val="Web"/>
        <w:numPr>
          <w:ilvl w:val="1"/>
          <w:numId w:val="26"/>
        </w:numPr>
        <w:spacing w:before="0" w:beforeAutospacing="0" w:after="0" w:afterAutospacing="0"/>
        <w:ind w:left="0"/>
        <w:rPr>
          <w:color w:val="0D0D0D"/>
          <w:sz w:val="22"/>
          <w:szCs w:val="22"/>
        </w:rPr>
      </w:pPr>
      <w:r w:rsidRPr="00417C97">
        <w:rPr>
          <w:color w:val="0D0D0D"/>
          <w:sz w:val="22"/>
          <w:szCs w:val="22"/>
        </w:rPr>
        <w:t>送信済みサブシステムは</w:t>
      </w:r>
      <w:r w:rsidRPr="00417C97">
        <w:rPr>
          <w:rStyle w:val="af8"/>
          <w:color w:val="0D0D0D"/>
          <w:sz w:val="22"/>
          <w:szCs w:val="22"/>
        </w:rPr>
        <w:t>すでにコミット済</w:t>
      </w:r>
    </w:p>
    <w:p w:rsidR="00417C97" w:rsidRPr="00417C97" w:rsidRDefault="00417C97" w:rsidP="00417C97">
      <w:pPr>
        <w:pStyle w:val="Web"/>
        <w:numPr>
          <w:ilvl w:val="1"/>
          <w:numId w:val="26"/>
        </w:numPr>
        <w:spacing w:before="0" w:beforeAutospacing="0" w:after="0" w:afterAutospacing="0"/>
        <w:ind w:left="0"/>
        <w:rPr>
          <w:color w:val="0D0D0D"/>
          <w:sz w:val="22"/>
          <w:szCs w:val="22"/>
        </w:rPr>
      </w:pPr>
      <w:r w:rsidRPr="00417C97">
        <w:rPr>
          <w:color w:val="0D0D0D"/>
          <w:sz w:val="22"/>
          <w:szCs w:val="22"/>
        </w:rPr>
        <w:t>未送信サブシステムは</w:t>
      </w:r>
      <w:r w:rsidRPr="00417C97">
        <w:rPr>
          <w:rStyle w:val="af8"/>
          <w:color w:val="0D0D0D"/>
          <w:sz w:val="22"/>
          <w:szCs w:val="22"/>
        </w:rPr>
        <w:t>待機状態（prepared）</w:t>
      </w:r>
    </w:p>
    <w:p w:rsidR="00417C97" w:rsidRPr="00417C97" w:rsidRDefault="00417C97" w:rsidP="00417C97">
      <w:pPr>
        <w:pStyle w:val="Web"/>
        <w:numPr>
          <w:ilvl w:val="0"/>
          <w:numId w:val="26"/>
        </w:numPr>
        <w:spacing w:before="0" w:beforeAutospacing="0" w:after="0" w:afterAutospacing="0"/>
        <w:ind w:left="0"/>
        <w:rPr>
          <w:color w:val="0D0D0D"/>
          <w:sz w:val="22"/>
          <w:szCs w:val="22"/>
        </w:rPr>
      </w:pPr>
      <w:r w:rsidRPr="00417C97">
        <w:rPr>
          <w:color w:val="0D0D0D"/>
          <w:sz w:val="22"/>
          <w:szCs w:val="22"/>
        </w:rPr>
        <w:t>この状態では、</w:t>
      </w:r>
    </w:p>
    <w:p w:rsidR="00417C97" w:rsidRPr="00417C97" w:rsidRDefault="00417C97" w:rsidP="00417C97">
      <w:pPr>
        <w:pStyle w:val="Web"/>
        <w:numPr>
          <w:ilvl w:val="1"/>
          <w:numId w:val="26"/>
        </w:numPr>
        <w:spacing w:before="0" w:beforeAutospacing="0" w:after="0" w:afterAutospacing="0"/>
        <w:ind w:left="0"/>
        <w:rPr>
          <w:color w:val="0D0D0D"/>
          <w:sz w:val="22"/>
          <w:szCs w:val="22"/>
        </w:rPr>
      </w:pPr>
      <w:r w:rsidRPr="00417C97">
        <w:rPr>
          <w:rStyle w:val="af8"/>
          <w:color w:val="0D0D0D"/>
          <w:sz w:val="22"/>
          <w:szCs w:val="22"/>
        </w:rPr>
        <w:t>コミット済みのものはロールフォワード</w:t>
      </w:r>
    </w:p>
    <w:p w:rsidR="00417C97" w:rsidRPr="00417C97" w:rsidRDefault="00417C97" w:rsidP="00417C97">
      <w:pPr>
        <w:pStyle w:val="Web"/>
        <w:numPr>
          <w:ilvl w:val="1"/>
          <w:numId w:val="26"/>
        </w:numPr>
        <w:spacing w:before="0" w:beforeAutospacing="0" w:after="0" w:afterAutospacing="0"/>
        <w:ind w:left="0"/>
        <w:rPr>
          <w:color w:val="0D0D0D"/>
          <w:sz w:val="22"/>
          <w:szCs w:val="22"/>
        </w:rPr>
      </w:pPr>
      <w:r w:rsidRPr="00417C97">
        <w:rPr>
          <w:rStyle w:val="af8"/>
          <w:color w:val="0D0D0D"/>
          <w:sz w:val="22"/>
          <w:szCs w:val="22"/>
        </w:rPr>
        <w:t>未実行のものはロールバック</w:t>
      </w:r>
      <w:r w:rsidRPr="00417C97">
        <w:rPr>
          <w:color w:val="0D0D0D"/>
          <w:sz w:val="22"/>
          <w:szCs w:val="22"/>
        </w:rPr>
        <w:br/>
        <w:t>が望ましいが、問題は「どこまで送信済みか」や「実際の状態」をシステムが</w:t>
      </w:r>
      <w:r w:rsidRPr="00417C97">
        <w:rPr>
          <w:rStyle w:val="af8"/>
          <w:color w:val="0D0D0D"/>
          <w:sz w:val="22"/>
          <w:szCs w:val="22"/>
        </w:rPr>
        <w:t>認識できていない</w:t>
      </w:r>
      <w:r w:rsidRPr="00417C97">
        <w:rPr>
          <w:color w:val="0D0D0D"/>
          <w:sz w:val="22"/>
          <w:szCs w:val="22"/>
        </w:rPr>
        <w:t>こと。</w:t>
      </w:r>
    </w:p>
    <w:p w:rsidR="00417C97" w:rsidRPr="00417C97" w:rsidRDefault="00417C97" w:rsidP="00417C97">
      <w:pPr>
        <w:pStyle w:val="Web"/>
        <w:spacing w:before="0" w:beforeAutospacing="0" w:after="0" w:afterAutospacing="0"/>
        <w:rPr>
          <w:color w:val="0D0D0D"/>
          <w:sz w:val="22"/>
          <w:szCs w:val="22"/>
        </w:rPr>
      </w:pPr>
      <w:r w:rsidRPr="00417C97">
        <w:rPr>
          <w:rFonts w:ascii="Segoe UI Symbol" w:hAnsi="Segoe UI Symbol" w:cs="Segoe UI Symbol"/>
          <w:color w:val="0D0D0D"/>
          <w:sz w:val="22"/>
          <w:szCs w:val="22"/>
        </w:rPr>
        <w:t>👉</w:t>
      </w:r>
      <w:r w:rsidRPr="00417C97">
        <w:rPr>
          <w:color w:val="0D0D0D"/>
          <w:sz w:val="22"/>
          <w:szCs w:val="22"/>
        </w:rPr>
        <w:t xml:space="preserve"> よって、状態を誤認したままロールバックをかけると、</w:t>
      </w:r>
      <w:r w:rsidRPr="00417C97">
        <w:rPr>
          <w:rStyle w:val="af8"/>
          <w:color w:val="0D0D0D"/>
          <w:sz w:val="22"/>
          <w:szCs w:val="22"/>
        </w:rPr>
        <w:t>矛盾した状態が残る</w:t>
      </w:r>
      <w:r w:rsidRPr="00417C97">
        <w:rPr>
          <w:color w:val="0D0D0D"/>
          <w:sz w:val="22"/>
          <w:szCs w:val="22"/>
        </w:rPr>
        <w:t>。</w:t>
      </w:r>
    </w:p>
    <w:p w:rsidR="00417C97" w:rsidRPr="00417C97" w:rsidRDefault="00C41A4A" w:rsidP="00417C97">
      <w:pPr>
        <w:spacing w:after="0" w:line="240" w:lineRule="auto"/>
        <w:rPr>
          <w:color w:val="0D0D0D"/>
          <w:sz w:val="22"/>
        </w:rPr>
      </w:pPr>
      <w:r>
        <w:rPr>
          <w:color w:val="0D0D0D"/>
          <w:sz w:val="22"/>
        </w:rPr>
        <w:pict>
          <v:rect id="_x0000_i1040"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rPr>
      </w:pPr>
      <w:proofErr w:type="spellStart"/>
      <w:r w:rsidRPr="00417C97">
        <w:rPr>
          <w:color w:val="0D0D0D"/>
          <w:sz w:val="22"/>
          <w:szCs w:val="22"/>
        </w:rPr>
        <w:t>用語の整理</w:t>
      </w:r>
      <w:proofErr w:type="spellEnd"/>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92"/>
        <w:gridCol w:w="7018"/>
      </w:tblGrid>
      <w:tr w:rsidR="00417C97" w:rsidRPr="00417C97" w:rsidTr="00417C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状態</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内容</w:t>
            </w:r>
            <w:proofErr w:type="spellEnd"/>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rStyle w:val="af8"/>
                <w:color w:val="0D0D0D"/>
                <w:sz w:val="22"/>
              </w:rPr>
              <w:t>prepared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フェーズ1で「OK」返答後、待機状態。まだコミットしていないが、いつでもコミットできる状態。</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rStyle w:val="af8"/>
                <w:color w:val="0D0D0D"/>
                <w:sz w:val="22"/>
              </w:rPr>
              <w:t>uncertain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コーディネータ（統合側）から見て、相手がコミットしたか不明な状態。障害・タイムアウトで発生。</w:t>
            </w:r>
          </w:p>
        </w:tc>
      </w:tr>
      <w:tr w:rsidR="00417C97" w:rsidRPr="00417C97" w:rsidTr="00417C97">
        <w:trPr>
          <w:tblCellSpacing w:w="15" w:type="dxa"/>
        </w:trPr>
        <w:tc>
          <w:tcPr>
            <w:tcW w:w="0" w:type="auto"/>
            <w:tcMar>
              <w:top w:w="137" w:type="dxa"/>
              <w:left w:w="0" w:type="dxa"/>
              <w:bottom w:w="360" w:type="dxa"/>
              <w:right w:w="137" w:type="dxa"/>
            </w:tcMar>
            <w:vAlign w:val="bottom"/>
            <w:hideMark/>
          </w:tcPr>
          <w:p w:rsidR="00417C97" w:rsidRPr="00417C97" w:rsidRDefault="00417C97" w:rsidP="00417C97">
            <w:pPr>
              <w:spacing w:after="0" w:line="240" w:lineRule="auto"/>
              <w:rPr>
                <w:sz w:val="22"/>
              </w:rPr>
            </w:pPr>
            <w:r w:rsidRPr="00417C97">
              <w:rPr>
                <w:rStyle w:val="af8"/>
                <w:color w:val="0D0D0D"/>
                <w:sz w:val="22"/>
              </w:rPr>
              <w:t>blocking problem</w:t>
            </w:r>
          </w:p>
        </w:tc>
        <w:tc>
          <w:tcPr>
            <w:tcW w:w="0" w:type="auto"/>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一部の参加者が応答しないと、他の処理が止まり、進行不能になる問題。</w:t>
            </w:r>
          </w:p>
        </w:tc>
      </w:tr>
    </w:tbl>
    <w:p w:rsidR="00417C97" w:rsidRPr="00417C97" w:rsidRDefault="00C41A4A" w:rsidP="00417C97">
      <w:pPr>
        <w:spacing w:after="0" w:line="240" w:lineRule="auto"/>
        <w:rPr>
          <w:color w:val="0D0D0D"/>
          <w:sz w:val="22"/>
        </w:rPr>
      </w:pPr>
      <w:r>
        <w:rPr>
          <w:color w:val="0D0D0D"/>
          <w:sz w:val="22"/>
        </w:rPr>
        <w:pict>
          <v:rect id="_x0000_i1041"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rPr>
      </w:pPr>
      <w:proofErr w:type="spellStart"/>
      <w:r w:rsidRPr="00417C97">
        <w:rPr>
          <w:color w:val="0D0D0D"/>
          <w:sz w:val="22"/>
          <w:szCs w:val="22"/>
        </w:rPr>
        <w:t>結論（再確認</w:t>
      </w:r>
      <w:proofErr w:type="spellEnd"/>
      <w:r w:rsidRPr="00417C97">
        <w:rPr>
          <w:color w:val="0D0D0D"/>
          <w:sz w:val="22"/>
          <w:szCs w:val="22"/>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03"/>
        <w:gridCol w:w="5807"/>
      </w:tblGrid>
      <w:tr w:rsidR="00417C97" w:rsidRPr="00417C97" w:rsidTr="00417C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質問</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回答</w:t>
            </w:r>
            <w:proofErr w:type="spellEnd"/>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sz w:val="22"/>
                <w:lang w:eastAsia="ja-JP"/>
              </w:rPr>
              <w:t>無反応時にロールバックできるか？</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rFonts w:ascii="Segoe UI Symbol" w:hAnsi="Segoe UI Symbol" w:cs="Segoe UI Symbol"/>
                <w:sz w:val="22"/>
                <w:lang w:eastAsia="ja-JP"/>
              </w:rPr>
              <w:t>❌</w:t>
            </w:r>
            <w:r w:rsidRPr="00417C97">
              <w:rPr>
                <w:sz w:val="22"/>
                <w:lang w:eastAsia="ja-JP"/>
              </w:rPr>
              <w:t xml:space="preserve"> 原則不可。コミット済の可能性があるため。</w:t>
            </w:r>
          </w:p>
        </w:tc>
      </w:tr>
      <w:tr w:rsidR="00417C97" w:rsidRPr="00417C97" w:rsidTr="00417C97">
        <w:trPr>
          <w:tblCellSpacing w:w="15" w:type="dxa"/>
        </w:trPr>
        <w:tc>
          <w:tcPr>
            <w:tcW w:w="0" w:type="auto"/>
            <w:tcMar>
              <w:top w:w="137" w:type="dxa"/>
              <w:left w:w="0" w:type="dxa"/>
              <w:bottom w:w="360" w:type="dxa"/>
              <w:right w:w="137" w:type="dxa"/>
            </w:tcMar>
            <w:vAlign w:val="bottom"/>
            <w:hideMark/>
          </w:tcPr>
          <w:p w:rsidR="00417C97" w:rsidRPr="00417C97" w:rsidRDefault="00417C97" w:rsidP="00417C97">
            <w:pPr>
              <w:spacing w:after="0" w:line="240" w:lineRule="auto"/>
              <w:rPr>
                <w:sz w:val="22"/>
                <w:lang w:eastAsia="ja-JP"/>
              </w:rPr>
            </w:pPr>
            <w:r w:rsidRPr="00417C97">
              <w:rPr>
                <w:sz w:val="22"/>
                <w:lang w:eastAsia="ja-JP"/>
              </w:rPr>
              <w:t>コミット済かどうかが不明</w:t>
            </w:r>
            <w:r w:rsidRPr="00417C97">
              <w:rPr>
                <w:sz w:val="22"/>
                <w:lang w:eastAsia="ja-JP"/>
              </w:rPr>
              <w:lastRenderedPageBreak/>
              <w:t>な状態ではどうする？</w:t>
            </w:r>
          </w:p>
        </w:tc>
        <w:tc>
          <w:tcPr>
            <w:tcW w:w="0" w:type="auto"/>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rFonts w:ascii="Segoe UI Symbol" w:hAnsi="Segoe UI Symbol" w:cs="Segoe UI Symbol"/>
                <w:sz w:val="22"/>
                <w:lang w:eastAsia="ja-JP"/>
              </w:rPr>
              <w:lastRenderedPageBreak/>
              <w:t>✅</w:t>
            </w:r>
            <w:r w:rsidRPr="00417C97">
              <w:rPr>
                <w:sz w:val="22"/>
                <w:lang w:eastAsia="ja-JP"/>
              </w:rPr>
              <w:t xml:space="preserve"> ログ確認や問い合わせにより状態を確認し、確定でき</w:t>
            </w:r>
            <w:r w:rsidRPr="00417C97">
              <w:rPr>
                <w:sz w:val="22"/>
                <w:lang w:eastAsia="ja-JP"/>
              </w:rPr>
              <w:lastRenderedPageBreak/>
              <w:t>ない限りは</w:t>
            </w:r>
            <w:r w:rsidRPr="00417C97">
              <w:rPr>
                <w:rStyle w:val="af8"/>
                <w:color w:val="0D0D0D"/>
                <w:sz w:val="22"/>
                <w:lang w:eastAsia="ja-JP"/>
              </w:rPr>
              <w:t>自動で戻すことは避ける</w:t>
            </w:r>
            <w:r w:rsidRPr="00417C97">
              <w:rPr>
                <w:sz w:val="22"/>
                <w:lang w:eastAsia="ja-JP"/>
              </w:rPr>
              <w:t>必要がある。</w:t>
            </w:r>
          </w:p>
        </w:tc>
      </w:tr>
    </w:tbl>
    <w:p w:rsidR="00417C97" w:rsidRPr="00417C97" w:rsidRDefault="00C41A4A" w:rsidP="00417C97">
      <w:pPr>
        <w:spacing w:after="0" w:line="240" w:lineRule="auto"/>
        <w:rPr>
          <w:color w:val="0D0D0D"/>
          <w:sz w:val="22"/>
        </w:rPr>
      </w:pPr>
      <w:r>
        <w:rPr>
          <w:color w:val="0D0D0D"/>
          <w:sz w:val="22"/>
        </w:rPr>
        <w:lastRenderedPageBreak/>
        <w:pict>
          <v:rect id="_x0000_i1042"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rPr>
      </w:pPr>
      <w:proofErr w:type="spellStart"/>
      <w:r w:rsidRPr="00417C97">
        <w:rPr>
          <w:color w:val="0D0D0D"/>
          <w:sz w:val="22"/>
          <w:szCs w:val="22"/>
        </w:rPr>
        <w:t>参考になる考え方</w:t>
      </w:r>
      <w:proofErr w:type="spellEnd"/>
      <w:r w:rsidRPr="00417C97">
        <w:rPr>
          <w:color w:val="0D0D0D"/>
          <w:sz w:val="22"/>
          <w:szCs w:val="22"/>
        </w:rPr>
        <w:t>：</w:t>
      </w:r>
    </w:p>
    <w:p w:rsidR="00417C97" w:rsidRPr="00417C97" w:rsidRDefault="00417C97" w:rsidP="00417C97">
      <w:pPr>
        <w:pStyle w:val="Web"/>
        <w:numPr>
          <w:ilvl w:val="0"/>
          <w:numId w:val="27"/>
        </w:numPr>
        <w:spacing w:before="0" w:beforeAutospacing="0" w:after="0" w:afterAutospacing="0"/>
        <w:ind w:left="0"/>
        <w:rPr>
          <w:color w:val="0D0D0D"/>
          <w:sz w:val="22"/>
          <w:szCs w:val="22"/>
        </w:rPr>
      </w:pPr>
      <w:r w:rsidRPr="00417C97">
        <w:rPr>
          <w:color w:val="0D0D0D"/>
          <w:sz w:val="22"/>
          <w:szCs w:val="22"/>
        </w:rPr>
        <w:t>無反応＝**NGではなく「状態不明」**と分類するのが重要。</w:t>
      </w:r>
    </w:p>
    <w:p w:rsidR="00417C97" w:rsidRPr="00417C97" w:rsidRDefault="00417C97" w:rsidP="00417C97">
      <w:pPr>
        <w:pStyle w:val="Web"/>
        <w:numPr>
          <w:ilvl w:val="0"/>
          <w:numId w:val="27"/>
        </w:numPr>
        <w:spacing w:before="0" w:beforeAutospacing="0" w:after="0" w:afterAutospacing="0"/>
        <w:ind w:left="0"/>
        <w:rPr>
          <w:color w:val="0D0D0D"/>
          <w:sz w:val="22"/>
          <w:szCs w:val="22"/>
        </w:rPr>
      </w:pPr>
      <w:r w:rsidRPr="00417C97">
        <w:rPr>
          <w:color w:val="0D0D0D"/>
          <w:sz w:val="22"/>
          <w:szCs w:val="22"/>
        </w:rPr>
        <w:t>ロールバック＝</w:t>
      </w:r>
      <w:r w:rsidRPr="00417C97">
        <w:rPr>
          <w:rStyle w:val="af8"/>
          <w:color w:val="0D0D0D"/>
          <w:sz w:val="22"/>
          <w:szCs w:val="22"/>
        </w:rPr>
        <w:t>明確に「NG応答」または「フェーズ1でNOを返した参加者」のみ</w:t>
      </w:r>
      <w:r w:rsidRPr="00417C97">
        <w:rPr>
          <w:color w:val="0D0D0D"/>
          <w:sz w:val="22"/>
          <w:szCs w:val="22"/>
        </w:rPr>
        <w:t>。</w:t>
      </w:r>
    </w:p>
    <w:p w:rsidR="00417C97" w:rsidRPr="00417C97" w:rsidRDefault="00417C97" w:rsidP="00417C97">
      <w:pPr>
        <w:pStyle w:val="Web"/>
        <w:numPr>
          <w:ilvl w:val="0"/>
          <w:numId w:val="27"/>
        </w:numPr>
        <w:spacing w:before="0" w:beforeAutospacing="0" w:after="0" w:afterAutospacing="0"/>
        <w:ind w:left="0"/>
        <w:rPr>
          <w:color w:val="0D0D0D"/>
          <w:sz w:val="22"/>
          <w:szCs w:val="22"/>
        </w:rPr>
      </w:pPr>
      <w:r w:rsidRPr="00417C97">
        <w:rPr>
          <w:color w:val="0D0D0D"/>
          <w:sz w:val="22"/>
          <w:szCs w:val="22"/>
        </w:rPr>
        <w:t>状態不明時は、「</w:t>
      </w:r>
      <w:r w:rsidRPr="00417C97">
        <w:rPr>
          <w:rStyle w:val="af8"/>
          <w:color w:val="0D0D0D"/>
          <w:sz w:val="22"/>
          <w:szCs w:val="22"/>
        </w:rPr>
        <w:t>人手による判断</w:t>
      </w:r>
      <w:r w:rsidRPr="00417C97">
        <w:rPr>
          <w:color w:val="0D0D0D"/>
          <w:sz w:val="22"/>
          <w:szCs w:val="22"/>
        </w:rPr>
        <w:t>」「</w:t>
      </w:r>
      <w:r w:rsidRPr="00417C97">
        <w:rPr>
          <w:rStyle w:val="af8"/>
          <w:color w:val="0D0D0D"/>
          <w:sz w:val="22"/>
          <w:szCs w:val="22"/>
        </w:rPr>
        <w:t>ログ解析</w:t>
      </w:r>
      <w:r w:rsidRPr="00417C97">
        <w:rPr>
          <w:color w:val="0D0D0D"/>
          <w:sz w:val="22"/>
          <w:szCs w:val="22"/>
        </w:rPr>
        <w:t>」「</w:t>
      </w:r>
      <w:r w:rsidRPr="00417C97">
        <w:rPr>
          <w:rStyle w:val="af8"/>
          <w:color w:val="0D0D0D"/>
          <w:sz w:val="22"/>
          <w:szCs w:val="22"/>
        </w:rPr>
        <w:t>フォールトトレラント設計</w:t>
      </w:r>
      <w:r w:rsidRPr="00417C97">
        <w:rPr>
          <w:color w:val="0D0D0D"/>
          <w:sz w:val="22"/>
          <w:szCs w:val="22"/>
        </w:rPr>
        <w:t>」が求められる。</w:t>
      </w:r>
    </w:p>
    <w:p w:rsidR="00417C97" w:rsidRPr="00417C97" w:rsidRDefault="00C41A4A" w:rsidP="00417C97">
      <w:pPr>
        <w:spacing w:after="0" w:line="240" w:lineRule="auto"/>
        <w:rPr>
          <w:color w:val="0D0D0D"/>
          <w:sz w:val="22"/>
        </w:rPr>
      </w:pPr>
      <w:r>
        <w:rPr>
          <w:color w:val="0D0D0D"/>
          <w:sz w:val="22"/>
        </w:rPr>
        <w:pict>
          <v:rect id="_x0000_i1043" style="width:0;height:0" o:hralign="center" o:hrstd="t" o:hr="t" fillcolor="#a0a0a0" stroked="f">
            <v:textbox inset="5.85pt,.7pt,5.85pt,.7pt"/>
          </v:rect>
        </w:pict>
      </w:r>
    </w:p>
    <w:p w:rsidR="00417C97" w:rsidRDefault="00417C97" w:rsidP="00417C97">
      <w:pPr>
        <w:pStyle w:val="Web"/>
        <w:spacing w:before="0" w:beforeAutospacing="0" w:after="0" w:afterAutospacing="0"/>
        <w:rPr>
          <w:color w:val="0D0D0D"/>
          <w:sz w:val="22"/>
          <w:szCs w:val="22"/>
        </w:rPr>
      </w:pPr>
      <w:r w:rsidRPr="00417C97">
        <w:rPr>
          <w:color w:val="0D0D0D"/>
          <w:sz w:val="22"/>
          <w:szCs w:val="22"/>
        </w:rPr>
        <w:t>ご質問の通りの理解は、</w:t>
      </w:r>
      <w:r w:rsidRPr="00417C97">
        <w:rPr>
          <w:rStyle w:val="af8"/>
          <w:color w:val="0D0D0D"/>
          <w:sz w:val="22"/>
          <w:szCs w:val="22"/>
        </w:rPr>
        <w:t>2相コミットのブロッキング問題の本質を押さえており、正しいものです</w:t>
      </w:r>
      <w:r w:rsidRPr="00417C97">
        <w:rPr>
          <w:color w:val="0D0D0D"/>
          <w:sz w:val="22"/>
          <w:szCs w:val="22"/>
        </w:rPr>
        <w:t>。この認識を前提に、「どうすれば自動復旧や整合性維持が可能か」といった設計論に進むことが、応用情報の出題傾向にも沿った学習になります。</w:t>
      </w:r>
    </w:p>
    <w:p w:rsidR="00417C97" w:rsidRDefault="00417C97" w:rsidP="00417C97">
      <w:pPr>
        <w:pStyle w:val="Web"/>
        <w:spacing w:before="0" w:beforeAutospacing="0" w:after="0" w:afterAutospacing="0"/>
        <w:rPr>
          <w:color w:val="0D0D0D"/>
          <w:sz w:val="22"/>
          <w:szCs w:val="22"/>
        </w:rPr>
      </w:pPr>
    </w:p>
    <w:p w:rsidR="00417C97" w:rsidRPr="00417C97" w:rsidRDefault="00417C97" w:rsidP="00417C97">
      <w:pPr>
        <w:pStyle w:val="Web"/>
        <w:spacing w:before="0" w:beforeAutospacing="0" w:after="0" w:afterAutospacing="0"/>
        <w:rPr>
          <w:color w:val="0D0D0D"/>
          <w:sz w:val="22"/>
          <w:szCs w:val="22"/>
        </w:rPr>
      </w:pPr>
    </w:p>
    <w:p w:rsidR="00417C97" w:rsidRPr="00417C97" w:rsidRDefault="00417C97" w:rsidP="00417C97">
      <w:pPr>
        <w:pStyle w:val="5"/>
        <w:spacing w:before="0" w:line="240" w:lineRule="auto"/>
        <w:ind w:left="-15" w:right="-15"/>
        <w:rPr>
          <w:color w:val="auto"/>
          <w:sz w:val="22"/>
          <w:lang w:eastAsia="ja-JP"/>
        </w:rPr>
      </w:pPr>
      <w:r w:rsidRPr="00417C97">
        <w:rPr>
          <w:sz w:val="22"/>
          <w:lang w:eastAsia="ja-JP"/>
        </w:rPr>
        <w:t>あなた</w:t>
      </w:r>
      <w:r w:rsidRPr="00417C97">
        <w:rPr>
          <w:sz w:val="22"/>
          <w:lang w:eastAsia="ja-JP"/>
        </w:rPr>
        <w:t>:</w:t>
      </w:r>
    </w:p>
    <w:p w:rsidR="00417C97" w:rsidRPr="00417C97" w:rsidRDefault="00417C97" w:rsidP="00417C97">
      <w:pPr>
        <w:shd w:val="clear" w:color="auto" w:fill="F4F4F4"/>
        <w:spacing w:after="0" w:line="240" w:lineRule="auto"/>
        <w:rPr>
          <w:sz w:val="22"/>
          <w:lang w:eastAsia="ja-JP"/>
        </w:rPr>
      </w:pPr>
      <w:r w:rsidRPr="00417C97">
        <w:rPr>
          <w:sz w:val="22"/>
          <w:lang w:eastAsia="ja-JP"/>
        </w:rPr>
        <w:t>今までを踏まえて２層コミットにするメリット、デメリットを整理して</w:t>
      </w:r>
    </w:p>
    <w:p w:rsidR="00417C97" w:rsidRPr="00417C97" w:rsidRDefault="00417C97" w:rsidP="00417C97">
      <w:pPr>
        <w:pStyle w:val="6"/>
        <w:spacing w:before="0" w:line="240" w:lineRule="auto"/>
        <w:ind w:left="-15" w:right="-15"/>
        <w:rPr>
          <w:sz w:val="22"/>
          <w:lang w:eastAsia="ja-JP"/>
        </w:rPr>
      </w:pPr>
      <w:proofErr w:type="spellStart"/>
      <w:r w:rsidRPr="00417C97">
        <w:rPr>
          <w:sz w:val="22"/>
          <w:lang w:eastAsia="ja-JP"/>
        </w:rPr>
        <w:t>ChatGPT</w:t>
      </w:r>
      <w:proofErr w:type="spellEnd"/>
      <w:r w:rsidRPr="00417C97">
        <w:rPr>
          <w:sz w:val="22"/>
          <w:lang w:eastAsia="ja-JP"/>
        </w:rPr>
        <w:t>:</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以下に、2相コミット（Two-Phase Commit, 2PC）を採用する</w:t>
      </w:r>
      <w:r w:rsidRPr="00417C97">
        <w:rPr>
          <w:rStyle w:val="af8"/>
          <w:color w:val="0D0D0D"/>
          <w:sz w:val="22"/>
          <w:szCs w:val="22"/>
        </w:rPr>
        <w:t>メリット</w:t>
      </w:r>
      <w:r w:rsidRPr="00417C97">
        <w:rPr>
          <w:color w:val="0D0D0D"/>
          <w:sz w:val="22"/>
          <w:szCs w:val="22"/>
        </w:rPr>
        <w:t>と</w:t>
      </w:r>
      <w:r w:rsidRPr="00417C97">
        <w:rPr>
          <w:rStyle w:val="af8"/>
          <w:color w:val="0D0D0D"/>
          <w:sz w:val="22"/>
          <w:szCs w:val="22"/>
        </w:rPr>
        <w:t>デメリット</w:t>
      </w:r>
      <w:r w:rsidRPr="00417C97">
        <w:rPr>
          <w:color w:val="0D0D0D"/>
          <w:sz w:val="22"/>
          <w:szCs w:val="22"/>
        </w:rPr>
        <w:t>を、これまでのやりとりの内容と応用情報技術者試験の出題傾向を踏まえて、体系的に整理します。</w:t>
      </w:r>
    </w:p>
    <w:p w:rsidR="00417C97" w:rsidRPr="00417C97" w:rsidRDefault="00C41A4A" w:rsidP="00417C97">
      <w:pPr>
        <w:spacing w:after="0" w:line="240" w:lineRule="auto"/>
        <w:rPr>
          <w:color w:val="0D0D0D"/>
          <w:sz w:val="22"/>
        </w:rPr>
      </w:pPr>
      <w:r>
        <w:rPr>
          <w:color w:val="0D0D0D"/>
          <w:sz w:val="22"/>
        </w:rPr>
        <w:pict>
          <v:rect id="_x0000_i1044" style="width:0;height:0" o:hralign="center" o:hrstd="t" o:hr="t" fillcolor="#a0a0a0" stroked="f">
            <v:textbox inset="5.85pt,.7pt,5.85pt,.7pt"/>
          </v:rect>
        </w:pict>
      </w:r>
    </w:p>
    <w:p w:rsidR="00417C97" w:rsidRPr="00417C97" w:rsidRDefault="00417C97" w:rsidP="00417C97">
      <w:pPr>
        <w:pStyle w:val="1"/>
        <w:spacing w:before="0" w:line="240" w:lineRule="auto"/>
        <w:rPr>
          <w:color w:val="0D0D0D"/>
          <w:sz w:val="22"/>
          <w:szCs w:val="22"/>
          <w:lang w:eastAsia="ja-JP"/>
        </w:rPr>
      </w:pPr>
      <w:r w:rsidRPr="00417C97">
        <w:rPr>
          <w:color w:val="0D0D0D"/>
          <w:sz w:val="22"/>
          <w:szCs w:val="22"/>
          <w:lang w:eastAsia="ja-JP"/>
        </w:rPr>
        <w:t xml:space="preserve">１　</w:t>
      </w:r>
      <w:r w:rsidRPr="00417C97">
        <w:rPr>
          <w:color w:val="0D0D0D"/>
          <w:sz w:val="22"/>
          <w:szCs w:val="22"/>
          <w:lang w:eastAsia="ja-JP"/>
        </w:rPr>
        <w:t>2</w:t>
      </w:r>
      <w:r w:rsidRPr="00417C97">
        <w:rPr>
          <w:color w:val="0D0D0D"/>
          <w:sz w:val="22"/>
          <w:szCs w:val="22"/>
          <w:lang w:eastAsia="ja-JP"/>
        </w:rPr>
        <w:t>相コミットの概要</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**2相コミット（2PC）</w:t>
      </w:r>
      <w:r w:rsidRPr="00417C97">
        <w:rPr>
          <w:rStyle w:val="af8"/>
          <w:color w:val="0D0D0D"/>
          <w:sz w:val="22"/>
          <w:szCs w:val="22"/>
        </w:rPr>
        <w:t>とは、分散システムにおいて、複数のデータベースやサブシステムに対して</w:t>
      </w:r>
      <w:r w:rsidRPr="00417C97">
        <w:rPr>
          <w:color w:val="0D0D0D"/>
          <w:sz w:val="22"/>
          <w:szCs w:val="22"/>
        </w:rPr>
        <w:t>トランザクションの原子性（Atomicity）**を保証するためのプロトコルです。</w:t>
      </w:r>
    </w:p>
    <w:p w:rsidR="00417C97" w:rsidRPr="00417C97" w:rsidRDefault="00417C97" w:rsidP="00417C97">
      <w:pPr>
        <w:pStyle w:val="Web"/>
        <w:numPr>
          <w:ilvl w:val="0"/>
          <w:numId w:val="28"/>
        </w:numPr>
        <w:spacing w:before="0" w:beforeAutospacing="0" w:after="0" w:afterAutospacing="0"/>
        <w:ind w:left="0"/>
        <w:rPr>
          <w:color w:val="0D0D0D"/>
          <w:sz w:val="22"/>
          <w:szCs w:val="22"/>
        </w:rPr>
      </w:pPr>
      <w:r w:rsidRPr="00417C97">
        <w:rPr>
          <w:rStyle w:val="af8"/>
          <w:color w:val="0D0D0D"/>
          <w:sz w:val="22"/>
          <w:szCs w:val="22"/>
        </w:rPr>
        <w:t>フェーズ1（準備段階 / prepare phase）：</w:t>
      </w:r>
    </w:p>
    <w:p w:rsidR="00417C97" w:rsidRPr="00417C97" w:rsidRDefault="00417C97" w:rsidP="00417C97">
      <w:pPr>
        <w:pStyle w:val="Web"/>
        <w:numPr>
          <w:ilvl w:val="1"/>
          <w:numId w:val="28"/>
        </w:numPr>
        <w:spacing w:before="0" w:beforeAutospacing="0" w:after="0" w:afterAutospacing="0"/>
        <w:ind w:left="0"/>
        <w:rPr>
          <w:color w:val="0D0D0D"/>
          <w:sz w:val="22"/>
          <w:szCs w:val="22"/>
        </w:rPr>
      </w:pPr>
      <w:r w:rsidRPr="00417C97">
        <w:rPr>
          <w:color w:val="0D0D0D"/>
          <w:sz w:val="22"/>
          <w:szCs w:val="22"/>
        </w:rPr>
        <w:t>各参加者に「コミット可能か」を問い合わせ、全参加者が「OK」と返すことを確認。</w:t>
      </w:r>
    </w:p>
    <w:p w:rsidR="00417C97" w:rsidRPr="00417C97" w:rsidRDefault="00417C97" w:rsidP="00417C97">
      <w:pPr>
        <w:pStyle w:val="Web"/>
        <w:numPr>
          <w:ilvl w:val="0"/>
          <w:numId w:val="28"/>
        </w:numPr>
        <w:spacing w:before="0" w:beforeAutospacing="0" w:after="0" w:afterAutospacing="0"/>
        <w:ind w:left="0"/>
        <w:rPr>
          <w:color w:val="0D0D0D"/>
          <w:sz w:val="22"/>
          <w:szCs w:val="22"/>
        </w:rPr>
      </w:pPr>
      <w:r w:rsidRPr="00417C97">
        <w:rPr>
          <w:rStyle w:val="af8"/>
          <w:color w:val="0D0D0D"/>
          <w:sz w:val="22"/>
          <w:szCs w:val="22"/>
        </w:rPr>
        <w:t>フェーズ2（コミット段階 / commit phase）：</w:t>
      </w:r>
    </w:p>
    <w:p w:rsidR="00417C97" w:rsidRPr="00417C97" w:rsidRDefault="00417C97" w:rsidP="00417C97">
      <w:pPr>
        <w:pStyle w:val="Web"/>
        <w:numPr>
          <w:ilvl w:val="1"/>
          <w:numId w:val="28"/>
        </w:numPr>
        <w:spacing w:before="0" w:beforeAutospacing="0" w:after="0" w:afterAutospacing="0"/>
        <w:ind w:left="0"/>
        <w:rPr>
          <w:color w:val="0D0D0D"/>
          <w:sz w:val="22"/>
          <w:szCs w:val="22"/>
        </w:rPr>
      </w:pPr>
      <w:r w:rsidRPr="00417C97">
        <w:rPr>
          <w:color w:val="0D0D0D"/>
          <w:sz w:val="22"/>
          <w:szCs w:val="22"/>
        </w:rPr>
        <w:t>全員がOKならコミット命令を発行。</w:t>
      </w:r>
    </w:p>
    <w:p w:rsidR="00417C97" w:rsidRPr="00417C97" w:rsidRDefault="00417C97" w:rsidP="00417C97">
      <w:pPr>
        <w:pStyle w:val="Web"/>
        <w:numPr>
          <w:ilvl w:val="1"/>
          <w:numId w:val="28"/>
        </w:numPr>
        <w:spacing w:before="0" w:beforeAutospacing="0" w:after="0" w:afterAutospacing="0"/>
        <w:ind w:left="0"/>
        <w:rPr>
          <w:color w:val="0D0D0D"/>
          <w:sz w:val="22"/>
          <w:szCs w:val="22"/>
        </w:rPr>
      </w:pPr>
      <w:r w:rsidRPr="00417C97">
        <w:rPr>
          <w:color w:val="0D0D0D"/>
          <w:sz w:val="22"/>
          <w:szCs w:val="22"/>
        </w:rPr>
        <w:t>誰かがNGならロールバック命令を発行。</w:t>
      </w:r>
    </w:p>
    <w:p w:rsidR="00417C97" w:rsidRPr="00417C97" w:rsidRDefault="00C41A4A" w:rsidP="00417C97">
      <w:pPr>
        <w:spacing w:after="0" w:line="240" w:lineRule="auto"/>
        <w:rPr>
          <w:color w:val="0D0D0D"/>
          <w:sz w:val="22"/>
        </w:rPr>
      </w:pPr>
      <w:r>
        <w:rPr>
          <w:color w:val="0D0D0D"/>
          <w:sz w:val="22"/>
        </w:rPr>
        <w:pict>
          <v:rect id="_x0000_i1045" style="width:0;height:0" o:hralign="center" o:hrstd="t" o:hr="t" fillcolor="#a0a0a0" stroked="f">
            <v:textbox inset="5.85pt,.7pt,5.85pt,.7pt"/>
          </v:rect>
        </w:pict>
      </w:r>
    </w:p>
    <w:p w:rsidR="00417C97" w:rsidRPr="00417C97" w:rsidRDefault="00417C97" w:rsidP="00417C97">
      <w:pPr>
        <w:pStyle w:val="1"/>
        <w:spacing w:before="0" w:line="240" w:lineRule="auto"/>
        <w:rPr>
          <w:color w:val="0D0D0D"/>
          <w:sz w:val="22"/>
          <w:szCs w:val="22"/>
          <w:lang w:eastAsia="ja-JP"/>
        </w:rPr>
      </w:pPr>
      <w:r w:rsidRPr="00417C97">
        <w:rPr>
          <w:color w:val="0D0D0D"/>
          <w:sz w:val="22"/>
          <w:szCs w:val="22"/>
          <w:lang w:eastAsia="ja-JP"/>
        </w:rPr>
        <w:t xml:space="preserve">２　</w:t>
      </w:r>
      <w:r w:rsidRPr="00417C97">
        <w:rPr>
          <w:color w:val="0D0D0D"/>
          <w:sz w:val="22"/>
          <w:szCs w:val="22"/>
          <w:lang w:eastAsia="ja-JP"/>
        </w:rPr>
        <w:t>2</w:t>
      </w:r>
      <w:r w:rsidRPr="00417C97">
        <w:rPr>
          <w:color w:val="0D0D0D"/>
          <w:sz w:val="22"/>
          <w:szCs w:val="22"/>
          <w:lang w:eastAsia="ja-JP"/>
        </w:rPr>
        <w:t>相コミットのメリット</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01"/>
        <w:gridCol w:w="6809"/>
      </w:tblGrid>
      <w:tr w:rsidR="00417C97" w:rsidRPr="00417C97" w:rsidTr="00417C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観点</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内容</w:t>
            </w:r>
            <w:proofErr w:type="spellEnd"/>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rFonts w:ascii="Segoe UI Symbol" w:hAnsi="Segoe UI Symbol" w:cs="Segoe UI Symbol"/>
                <w:sz w:val="22"/>
              </w:rPr>
              <w:t>✅</w:t>
            </w:r>
            <w:r w:rsidRPr="00417C97">
              <w:rPr>
                <w:sz w:val="22"/>
              </w:rPr>
              <w:t> </w:t>
            </w:r>
            <w:proofErr w:type="spellStart"/>
            <w:r w:rsidRPr="00417C97">
              <w:rPr>
                <w:rStyle w:val="af8"/>
                <w:color w:val="0D0D0D"/>
                <w:sz w:val="22"/>
              </w:rPr>
              <w:t>整合性の保証</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複数システム間でも、すべての操作が「一括して成功」または「一括して失敗」になるよう制御可能（＝原子性の担保）</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rFonts w:ascii="Segoe UI Symbol" w:hAnsi="Segoe UI Symbol" w:cs="Segoe UI Symbol"/>
                <w:sz w:val="22"/>
                <w:lang w:eastAsia="ja-JP"/>
              </w:rPr>
              <w:t>✅</w:t>
            </w:r>
            <w:r w:rsidRPr="00417C97">
              <w:rPr>
                <w:sz w:val="22"/>
                <w:lang w:eastAsia="ja-JP"/>
              </w:rPr>
              <w:t> </w:t>
            </w:r>
            <w:r w:rsidRPr="00417C97">
              <w:rPr>
                <w:rStyle w:val="af8"/>
                <w:color w:val="0D0D0D"/>
                <w:sz w:val="22"/>
                <w:lang w:eastAsia="ja-JP"/>
              </w:rPr>
              <w:t>ロールバックの明確化</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1つでもNGなら確実に全体がロールバックされる設計により、部分的なコミットによる不整合を防止</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rFonts w:ascii="Segoe UI Symbol" w:hAnsi="Segoe UI Symbol" w:cs="Segoe UI Symbol"/>
                <w:sz w:val="22"/>
              </w:rPr>
              <w:t>✅</w:t>
            </w:r>
            <w:r w:rsidRPr="00417C97">
              <w:rPr>
                <w:sz w:val="22"/>
              </w:rPr>
              <w:t> </w:t>
            </w:r>
            <w:proofErr w:type="spellStart"/>
            <w:r w:rsidRPr="00417C97">
              <w:rPr>
                <w:rStyle w:val="af8"/>
                <w:color w:val="0D0D0D"/>
                <w:sz w:val="22"/>
              </w:rPr>
              <w:t>設計が比較的単純</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よく知られた方式であり、ミドルウェアやDB製品が対応している（特に商用DB）ため導入が容易</w:t>
            </w:r>
          </w:p>
        </w:tc>
      </w:tr>
      <w:tr w:rsidR="00417C97" w:rsidRPr="00417C97" w:rsidTr="00417C97">
        <w:trPr>
          <w:tblCellSpacing w:w="15" w:type="dxa"/>
        </w:trPr>
        <w:tc>
          <w:tcPr>
            <w:tcW w:w="0" w:type="auto"/>
            <w:tcMar>
              <w:top w:w="137" w:type="dxa"/>
              <w:left w:w="0" w:type="dxa"/>
              <w:bottom w:w="360" w:type="dxa"/>
              <w:right w:w="137" w:type="dxa"/>
            </w:tcMar>
            <w:vAlign w:val="bottom"/>
            <w:hideMark/>
          </w:tcPr>
          <w:p w:rsidR="00417C97" w:rsidRPr="00417C97" w:rsidRDefault="00417C97" w:rsidP="00417C97">
            <w:pPr>
              <w:spacing w:after="0" w:line="240" w:lineRule="auto"/>
              <w:rPr>
                <w:sz w:val="22"/>
              </w:rPr>
            </w:pPr>
            <w:r w:rsidRPr="00417C97">
              <w:rPr>
                <w:rFonts w:ascii="Segoe UI Symbol" w:hAnsi="Segoe UI Symbol" w:cs="Segoe UI Symbol"/>
                <w:sz w:val="22"/>
              </w:rPr>
              <w:lastRenderedPageBreak/>
              <w:t>✅</w:t>
            </w:r>
            <w:r w:rsidRPr="00417C97">
              <w:rPr>
                <w:sz w:val="22"/>
              </w:rPr>
              <w:t> </w:t>
            </w:r>
            <w:proofErr w:type="spellStart"/>
            <w:r w:rsidRPr="00417C97">
              <w:rPr>
                <w:rStyle w:val="af8"/>
                <w:color w:val="0D0D0D"/>
                <w:sz w:val="22"/>
              </w:rPr>
              <w:t>ACID特性の維持</w:t>
            </w:r>
            <w:proofErr w:type="spellEnd"/>
          </w:p>
        </w:tc>
        <w:tc>
          <w:tcPr>
            <w:tcW w:w="0" w:type="auto"/>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分散環境でもACIDの「A（原子性）」と「C（整合性）」を担保できる枠組みが得られる</w:t>
            </w:r>
          </w:p>
        </w:tc>
      </w:tr>
    </w:tbl>
    <w:p w:rsidR="00417C97" w:rsidRPr="00417C97" w:rsidRDefault="00C41A4A" w:rsidP="00417C97">
      <w:pPr>
        <w:spacing w:after="0" w:line="240" w:lineRule="auto"/>
        <w:rPr>
          <w:color w:val="0D0D0D"/>
          <w:sz w:val="22"/>
        </w:rPr>
      </w:pPr>
      <w:r>
        <w:rPr>
          <w:color w:val="0D0D0D"/>
          <w:sz w:val="22"/>
        </w:rPr>
        <w:pict>
          <v:rect id="_x0000_i1046" style="width:0;height:0" o:hralign="center" o:hrstd="t" o:hr="t" fillcolor="#a0a0a0" stroked="f">
            <v:textbox inset="5.85pt,.7pt,5.85pt,.7pt"/>
          </v:rect>
        </w:pict>
      </w:r>
    </w:p>
    <w:p w:rsidR="00417C97" w:rsidRPr="00417C97" w:rsidRDefault="00417C97" w:rsidP="00417C97">
      <w:pPr>
        <w:pStyle w:val="1"/>
        <w:spacing w:before="0" w:line="240" w:lineRule="auto"/>
        <w:rPr>
          <w:color w:val="0D0D0D"/>
          <w:sz w:val="22"/>
          <w:szCs w:val="22"/>
          <w:lang w:eastAsia="ja-JP"/>
        </w:rPr>
      </w:pPr>
      <w:r w:rsidRPr="00417C97">
        <w:rPr>
          <w:color w:val="0D0D0D"/>
          <w:sz w:val="22"/>
          <w:szCs w:val="22"/>
          <w:lang w:eastAsia="ja-JP"/>
        </w:rPr>
        <w:t xml:space="preserve">３　</w:t>
      </w:r>
      <w:r w:rsidRPr="00417C97">
        <w:rPr>
          <w:color w:val="0D0D0D"/>
          <w:sz w:val="22"/>
          <w:szCs w:val="22"/>
          <w:lang w:eastAsia="ja-JP"/>
        </w:rPr>
        <w:t>2</w:t>
      </w:r>
      <w:r w:rsidRPr="00417C97">
        <w:rPr>
          <w:color w:val="0D0D0D"/>
          <w:sz w:val="22"/>
          <w:szCs w:val="22"/>
          <w:lang w:eastAsia="ja-JP"/>
        </w:rPr>
        <w:t>相コミットのデメリット</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03"/>
        <w:gridCol w:w="6607"/>
      </w:tblGrid>
      <w:tr w:rsidR="00417C97" w:rsidRPr="00417C97" w:rsidTr="00417C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観点</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内容</w:t>
            </w:r>
            <w:proofErr w:type="spellEnd"/>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rFonts w:ascii="Segoe UI Symbol" w:hAnsi="Segoe UI Symbol" w:cs="Segoe UI Symbol"/>
                <w:sz w:val="22"/>
              </w:rPr>
              <w:t>❌</w:t>
            </w:r>
            <w:r w:rsidRPr="00417C97">
              <w:rPr>
                <w:sz w:val="22"/>
              </w:rPr>
              <w:t> </w:t>
            </w:r>
            <w:proofErr w:type="spellStart"/>
            <w:r w:rsidRPr="00417C97">
              <w:rPr>
                <w:rStyle w:val="af8"/>
                <w:color w:val="0D0D0D"/>
                <w:sz w:val="22"/>
              </w:rPr>
              <w:t>ブロッキング問題</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1つの参加者が応答しないと、全体が進行不能になる（他の処理もロックされたままとなる）</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rFonts w:ascii="Segoe UI Symbol" w:hAnsi="Segoe UI Symbol" w:cs="Segoe UI Symbol"/>
                <w:sz w:val="22"/>
              </w:rPr>
              <w:t>❌</w:t>
            </w:r>
            <w:r w:rsidRPr="00417C97">
              <w:rPr>
                <w:sz w:val="22"/>
              </w:rPr>
              <w:t> </w:t>
            </w:r>
            <w:proofErr w:type="spellStart"/>
            <w:r w:rsidRPr="00417C97">
              <w:rPr>
                <w:rStyle w:val="af8"/>
                <w:color w:val="0D0D0D"/>
                <w:sz w:val="22"/>
              </w:rPr>
              <w:t>不確定状態の発生</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フェーズ2の途中で障害が発生した場合、どの参加者がコミット済か不明になる可能性（復旧困難）</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rFonts w:ascii="Segoe UI Symbol" w:hAnsi="Segoe UI Symbol" w:cs="Segoe UI Symbol"/>
                <w:sz w:val="22"/>
              </w:rPr>
              <w:t>❌</w:t>
            </w:r>
            <w:r w:rsidRPr="00417C97">
              <w:rPr>
                <w:sz w:val="22"/>
              </w:rPr>
              <w:t> </w:t>
            </w:r>
            <w:proofErr w:type="spellStart"/>
            <w:r w:rsidRPr="00417C97">
              <w:rPr>
                <w:rStyle w:val="af8"/>
                <w:color w:val="0D0D0D"/>
                <w:sz w:val="22"/>
              </w:rPr>
              <w:t>処理が遅い（重い</w:t>
            </w:r>
            <w:proofErr w:type="spellEnd"/>
            <w:r w:rsidRPr="00417C97">
              <w:rPr>
                <w:rStyle w:val="af8"/>
                <w:color w:val="0D0D0D"/>
                <w:sz w:val="22"/>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すべての参加者からの応答を待つ必要があり、遅延が大きい。特に通信遅延や負荷の影響を受けやすい</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rFonts w:ascii="Segoe UI Symbol" w:hAnsi="Segoe UI Symbol" w:cs="Segoe UI Symbol"/>
                <w:sz w:val="22"/>
              </w:rPr>
              <w:t>❌</w:t>
            </w:r>
            <w:r w:rsidRPr="00417C97">
              <w:rPr>
                <w:sz w:val="22"/>
              </w:rPr>
              <w:t> </w:t>
            </w:r>
            <w:proofErr w:type="spellStart"/>
            <w:r w:rsidRPr="00417C97">
              <w:rPr>
                <w:rStyle w:val="af8"/>
                <w:color w:val="0D0D0D"/>
                <w:sz w:val="22"/>
              </w:rPr>
              <w:t>復旧が難しい</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無応答・障害発生時の状態判断が難しく、自動復旧が困難。人手対応や複雑なロジックが必要</w:t>
            </w:r>
          </w:p>
        </w:tc>
      </w:tr>
      <w:tr w:rsidR="00417C97" w:rsidRPr="00417C97" w:rsidTr="00417C97">
        <w:trPr>
          <w:trHeight w:val="430"/>
          <w:tblCellSpacing w:w="15" w:type="dxa"/>
        </w:trPr>
        <w:tc>
          <w:tcPr>
            <w:tcW w:w="0" w:type="auto"/>
            <w:tcMar>
              <w:top w:w="137" w:type="dxa"/>
              <w:left w:w="0" w:type="dxa"/>
              <w:bottom w:w="360" w:type="dxa"/>
              <w:right w:w="137" w:type="dxa"/>
            </w:tcMar>
            <w:vAlign w:val="bottom"/>
            <w:hideMark/>
          </w:tcPr>
          <w:p w:rsidR="00417C97" w:rsidRPr="00417C97" w:rsidRDefault="00417C97" w:rsidP="00417C97">
            <w:pPr>
              <w:spacing w:after="0" w:line="240" w:lineRule="auto"/>
              <w:rPr>
                <w:sz w:val="22"/>
                <w:lang w:eastAsia="ja-JP"/>
              </w:rPr>
            </w:pPr>
            <w:r w:rsidRPr="00417C97">
              <w:rPr>
                <w:rFonts w:ascii="Segoe UI Symbol" w:hAnsi="Segoe UI Symbol" w:cs="Segoe UI Symbol"/>
                <w:sz w:val="22"/>
                <w:lang w:eastAsia="ja-JP"/>
              </w:rPr>
              <w:t>❌</w:t>
            </w:r>
            <w:r w:rsidRPr="00417C97">
              <w:rPr>
                <w:sz w:val="22"/>
                <w:lang w:eastAsia="ja-JP"/>
              </w:rPr>
              <w:t> </w:t>
            </w:r>
            <w:r w:rsidRPr="00417C97">
              <w:rPr>
                <w:rStyle w:val="af8"/>
                <w:color w:val="0D0D0D"/>
                <w:sz w:val="22"/>
                <w:lang w:eastAsia="ja-JP"/>
              </w:rPr>
              <w:t>スケーラビリティに課題</w:t>
            </w:r>
          </w:p>
        </w:tc>
        <w:tc>
          <w:tcPr>
            <w:tcW w:w="0" w:type="auto"/>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参加者が多くなるほど調整の負荷が高くなり、分散環境全体の性能に影響する</w:t>
            </w:r>
          </w:p>
        </w:tc>
      </w:tr>
    </w:tbl>
    <w:p w:rsidR="00417C97" w:rsidRPr="00417C97" w:rsidRDefault="00C41A4A" w:rsidP="00417C97">
      <w:pPr>
        <w:spacing w:after="0" w:line="240" w:lineRule="auto"/>
        <w:rPr>
          <w:color w:val="0D0D0D"/>
          <w:sz w:val="22"/>
        </w:rPr>
      </w:pPr>
      <w:r>
        <w:rPr>
          <w:color w:val="0D0D0D"/>
          <w:sz w:val="22"/>
        </w:rPr>
        <w:pict>
          <v:rect id="_x0000_i1047" style="width:0;height:0" o:hralign="center" o:hrstd="t" o:hr="t" fillcolor="#a0a0a0" stroked="f">
            <v:textbox inset="5.85pt,.7pt,5.85pt,.7pt"/>
          </v:rect>
        </w:pict>
      </w:r>
    </w:p>
    <w:p w:rsidR="00417C97" w:rsidRPr="00417C97" w:rsidRDefault="00417C97" w:rsidP="00417C97">
      <w:pPr>
        <w:pStyle w:val="1"/>
        <w:spacing w:before="0" w:line="240" w:lineRule="auto"/>
        <w:rPr>
          <w:color w:val="0D0D0D"/>
          <w:sz w:val="22"/>
          <w:szCs w:val="22"/>
          <w:lang w:eastAsia="ja-JP"/>
        </w:rPr>
      </w:pPr>
      <w:r w:rsidRPr="00417C97">
        <w:rPr>
          <w:color w:val="0D0D0D"/>
          <w:sz w:val="22"/>
          <w:szCs w:val="22"/>
          <w:lang w:eastAsia="ja-JP"/>
        </w:rPr>
        <w:t>４　対策や代替技術（補足）</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06"/>
        <w:gridCol w:w="6204"/>
      </w:tblGrid>
      <w:tr w:rsidR="00417C97" w:rsidRPr="00417C97" w:rsidTr="00417C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技術・対策</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内容</w:t>
            </w:r>
            <w:proofErr w:type="spellEnd"/>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rFonts w:ascii="Segoe UI Symbol" w:hAnsi="Segoe UI Symbol" w:cs="Segoe UI Symbol"/>
                <w:sz w:val="22"/>
                <w:lang w:eastAsia="ja-JP"/>
              </w:rPr>
              <w:t>✅</w:t>
            </w:r>
            <w:r w:rsidRPr="00417C97">
              <w:rPr>
                <w:sz w:val="22"/>
                <w:lang w:eastAsia="ja-JP"/>
              </w:rPr>
              <w:t> </w:t>
            </w:r>
            <w:r w:rsidRPr="00417C97">
              <w:rPr>
                <w:rStyle w:val="af8"/>
                <w:color w:val="0D0D0D"/>
                <w:sz w:val="22"/>
                <w:lang w:eastAsia="ja-JP"/>
              </w:rPr>
              <w:t>タイムアウト＋ログ照会</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応答がない場合はログや問い合わせによって状態を確認し、安全なロールフォワード／バック判断をする</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rFonts w:ascii="Segoe UI Symbol" w:hAnsi="Segoe UI Symbol" w:cs="Segoe UI Symbol"/>
                <w:sz w:val="22"/>
              </w:rPr>
              <w:t>✅</w:t>
            </w:r>
            <w:r w:rsidRPr="00417C97">
              <w:rPr>
                <w:sz w:val="22"/>
              </w:rPr>
              <w:t> </w:t>
            </w:r>
            <w:proofErr w:type="spellStart"/>
            <w:r w:rsidRPr="00417C97">
              <w:rPr>
                <w:rStyle w:val="af8"/>
                <w:color w:val="0D0D0D"/>
                <w:sz w:val="22"/>
              </w:rPr>
              <w:t>3相コミット（3PC</w:t>
            </w:r>
            <w:proofErr w:type="spellEnd"/>
            <w:r w:rsidRPr="00417C97">
              <w:rPr>
                <w:rStyle w:val="af8"/>
                <w:color w:val="0D0D0D"/>
                <w:sz w:val="22"/>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ブロッキング問題の回避を図るが、実装が複雑で現場ではあまり普及していない</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rFonts w:ascii="Segoe UI Symbol" w:hAnsi="Segoe UI Symbol" w:cs="Segoe UI Symbol"/>
                <w:sz w:val="22"/>
                <w:lang w:eastAsia="ja-JP"/>
              </w:rPr>
              <w:t>✅</w:t>
            </w:r>
            <w:r w:rsidRPr="00417C97">
              <w:rPr>
                <w:sz w:val="22"/>
                <w:lang w:eastAsia="ja-JP"/>
              </w:rPr>
              <w:t> </w:t>
            </w:r>
            <w:r w:rsidRPr="00417C97">
              <w:rPr>
                <w:rStyle w:val="af8"/>
                <w:color w:val="0D0D0D"/>
                <w:sz w:val="22"/>
                <w:lang w:eastAsia="ja-JP"/>
              </w:rPr>
              <w:t>補償トランザクション（SAGA）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あえてロールバックせず、補正処理を別に行う設計（マイクロサービスなどで多用）</w:t>
            </w:r>
          </w:p>
        </w:tc>
      </w:tr>
      <w:tr w:rsidR="00417C97" w:rsidRPr="00417C97" w:rsidTr="00417C97">
        <w:trPr>
          <w:tblCellSpacing w:w="15" w:type="dxa"/>
        </w:trPr>
        <w:tc>
          <w:tcPr>
            <w:tcW w:w="0" w:type="auto"/>
            <w:tcMar>
              <w:top w:w="137" w:type="dxa"/>
              <w:left w:w="0" w:type="dxa"/>
              <w:bottom w:w="360" w:type="dxa"/>
              <w:right w:w="137" w:type="dxa"/>
            </w:tcMar>
            <w:vAlign w:val="bottom"/>
            <w:hideMark/>
          </w:tcPr>
          <w:p w:rsidR="00417C97" w:rsidRPr="00417C97" w:rsidRDefault="00417C97" w:rsidP="00417C97">
            <w:pPr>
              <w:spacing w:after="0" w:line="240" w:lineRule="auto"/>
              <w:rPr>
                <w:sz w:val="22"/>
              </w:rPr>
            </w:pPr>
            <w:r w:rsidRPr="00417C97">
              <w:rPr>
                <w:rFonts w:ascii="Segoe UI Symbol" w:hAnsi="Segoe UI Symbol" w:cs="Segoe UI Symbol"/>
                <w:sz w:val="22"/>
              </w:rPr>
              <w:t>✅</w:t>
            </w:r>
            <w:r w:rsidRPr="00417C97">
              <w:rPr>
                <w:sz w:val="22"/>
              </w:rPr>
              <w:t> </w:t>
            </w:r>
            <w:proofErr w:type="spellStart"/>
            <w:r w:rsidRPr="00417C97">
              <w:rPr>
                <w:rStyle w:val="af8"/>
                <w:color w:val="0D0D0D"/>
                <w:sz w:val="22"/>
              </w:rPr>
              <w:t>イベントソーシング</w:t>
            </w:r>
            <w:proofErr w:type="spellEnd"/>
          </w:p>
        </w:tc>
        <w:tc>
          <w:tcPr>
            <w:tcW w:w="0" w:type="auto"/>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履歴ベースで状態を構築することで整合性を担保し、分散トランザクションを避けるアーキテクチャ設計</w:t>
            </w:r>
          </w:p>
        </w:tc>
      </w:tr>
    </w:tbl>
    <w:p w:rsidR="00417C97" w:rsidRPr="00417C97" w:rsidRDefault="00C41A4A" w:rsidP="00417C97">
      <w:pPr>
        <w:spacing w:after="0" w:line="240" w:lineRule="auto"/>
        <w:rPr>
          <w:color w:val="0D0D0D"/>
          <w:sz w:val="22"/>
        </w:rPr>
      </w:pPr>
      <w:r>
        <w:rPr>
          <w:color w:val="0D0D0D"/>
          <w:sz w:val="22"/>
        </w:rPr>
        <w:pict>
          <v:rect id="_x0000_i1048" style="width:0;height:0" o:hralign="center" o:hrstd="t" o:hr="t" fillcolor="#a0a0a0" stroked="f">
            <v:textbox inset="5.85pt,.7pt,5.85pt,.7pt"/>
          </v:rect>
        </w:pict>
      </w:r>
    </w:p>
    <w:p w:rsidR="00417C97" w:rsidRPr="00417C97" w:rsidRDefault="00417C97" w:rsidP="00417C97">
      <w:pPr>
        <w:pStyle w:val="1"/>
        <w:spacing w:before="0" w:line="240" w:lineRule="auto"/>
        <w:rPr>
          <w:color w:val="0D0D0D"/>
          <w:sz w:val="22"/>
          <w:szCs w:val="22"/>
        </w:rPr>
      </w:pPr>
      <w:r w:rsidRPr="00417C97">
        <w:rPr>
          <w:color w:val="0D0D0D"/>
          <w:sz w:val="22"/>
          <w:szCs w:val="22"/>
        </w:rPr>
        <w:lastRenderedPageBreak/>
        <w:t xml:space="preserve">５　</w:t>
      </w:r>
      <w:proofErr w:type="spellStart"/>
      <w:r w:rsidRPr="00417C97">
        <w:rPr>
          <w:color w:val="0D0D0D"/>
          <w:sz w:val="22"/>
          <w:szCs w:val="22"/>
        </w:rPr>
        <w:t>まとめ表</w:t>
      </w:r>
      <w:proofErr w:type="spellEnd"/>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5"/>
        <w:gridCol w:w="7235"/>
      </w:tblGrid>
      <w:tr w:rsidR="00417C97" w:rsidRPr="00417C97" w:rsidTr="00417C97">
        <w:trPr>
          <w:tblHeader/>
          <w:tblCellSpacing w:w="15" w:type="dxa"/>
        </w:trPr>
        <w:tc>
          <w:tcPr>
            <w:tcW w:w="1430" w:type="dxa"/>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項目</w:t>
            </w:r>
            <w:proofErr w:type="spellEnd"/>
          </w:p>
        </w:tc>
        <w:tc>
          <w:tcPr>
            <w:tcW w:w="7190" w:type="dxa"/>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内容</w:t>
            </w:r>
            <w:proofErr w:type="spellEnd"/>
          </w:p>
        </w:tc>
      </w:tr>
      <w:tr w:rsidR="00417C97" w:rsidRPr="00417C97" w:rsidTr="00417C97">
        <w:trPr>
          <w:tblCellSpacing w:w="15" w:type="dxa"/>
        </w:trPr>
        <w:tc>
          <w:tcPr>
            <w:tcW w:w="1430" w:type="dxa"/>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主目的</w:t>
            </w:r>
            <w:proofErr w:type="spellEnd"/>
          </w:p>
        </w:tc>
        <w:tc>
          <w:tcPr>
            <w:tcW w:w="7190"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複数システム間でのトランザクション整合性（Atomicity）の担保</w:t>
            </w:r>
          </w:p>
        </w:tc>
      </w:tr>
      <w:tr w:rsidR="00417C97" w:rsidRPr="00417C97" w:rsidTr="00417C97">
        <w:trPr>
          <w:tblCellSpacing w:w="15" w:type="dxa"/>
        </w:trPr>
        <w:tc>
          <w:tcPr>
            <w:tcW w:w="1430" w:type="dxa"/>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メリット</w:t>
            </w:r>
            <w:proofErr w:type="spellEnd"/>
          </w:p>
        </w:tc>
        <w:tc>
          <w:tcPr>
            <w:tcW w:w="7190"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整合性保証、ロールバック明確、商用DBの広い対応</w:t>
            </w:r>
          </w:p>
        </w:tc>
      </w:tr>
      <w:tr w:rsidR="00417C97" w:rsidRPr="00417C97" w:rsidTr="00417C97">
        <w:trPr>
          <w:tblCellSpacing w:w="15" w:type="dxa"/>
        </w:trPr>
        <w:tc>
          <w:tcPr>
            <w:tcW w:w="1430" w:type="dxa"/>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デメリット</w:t>
            </w:r>
            <w:proofErr w:type="spellEnd"/>
          </w:p>
        </w:tc>
        <w:tc>
          <w:tcPr>
            <w:tcW w:w="7190"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ブロッキング、処理の重さ、不確定状態、復旧困難、スケーラビリティの限界</w:t>
            </w:r>
          </w:p>
        </w:tc>
      </w:tr>
      <w:tr w:rsidR="00417C97" w:rsidRPr="00417C97" w:rsidTr="00417C97">
        <w:trPr>
          <w:tblCellSpacing w:w="15" w:type="dxa"/>
        </w:trPr>
        <w:tc>
          <w:tcPr>
            <w:tcW w:w="1430" w:type="dxa"/>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応用分野</w:t>
            </w:r>
            <w:proofErr w:type="spellEnd"/>
          </w:p>
        </w:tc>
        <w:tc>
          <w:tcPr>
            <w:tcW w:w="7190"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銀行や在庫管理など、</w:t>
            </w:r>
            <w:r w:rsidRPr="00417C97">
              <w:rPr>
                <w:rStyle w:val="af8"/>
                <w:color w:val="0D0D0D"/>
                <w:sz w:val="22"/>
                <w:lang w:eastAsia="ja-JP"/>
              </w:rPr>
              <w:t>絶対にデータの整合性を壊せない</w:t>
            </w:r>
            <w:r w:rsidRPr="00417C97">
              <w:rPr>
                <w:sz w:val="22"/>
                <w:lang w:eastAsia="ja-JP"/>
              </w:rPr>
              <w:t>業務システム</w:t>
            </w:r>
          </w:p>
        </w:tc>
      </w:tr>
      <w:tr w:rsidR="00417C97" w:rsidRPr="00417C97" w:rsidTr="00417C97">
        <w:trPr>
          <w:tblCellSpacing w:w="15" w:type="dxa"/>
        </w:trPr>
        <w:tc>
          <w:tcPr>
            <w:tcW w:w="1430" w:type="dxa"/>
            <w:tcMar>
              <w:top w:w="137" w:type="dxa"/>
              <w:left w:w="0" w:type="dxa"/>
              <w:bottom w:w="360"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非推奨分野</w:t>
            </w:r>
            <w:proofErr w:type="spellEnd"/>
          </w:p>
        </w:tc>
        <w:tc>
          <w:tcPr>
            <w:tcW w:w="7190" w:type="dxa"/>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大量トラフィック／リアルタイム性重視／マイクロサービスアーキテクチャ等（補償トランザクションが適）</w:t>
            </w:r>
          </w:p>
        </w:tc>
      </w:tr>
    </w:tbl>
    <w:p w:rsidR="00417C97" w:rsidRPr="00417C97" w:rsidRDefault="00C41A4A" w:rsidP="00417C97">
      <w:pPr>
        <w:spacing w:after="0" w:line="240" w:lineRule="auto"/>
        <w:rPr>
          <w:color w:val="0D0D0D"/>
          <w:sz w:val="22"/>
        </w:rPr>
      </w:pPr>
      <w:r>
        <w:rPr>
          <w:color w:val="0D0D0D"/>
          <w:sz w:val="22"/>
        </w:rPr>
        <w:pict>
          <v:rect id="_x0000_i1049" style="width:0;height:0" o:hralign="center" o:hrstd="t" o:hr="t" fillcolor="#a0a0a0" stroked="f">
            <v:textbox inset="5.85pt,.7pt,5.85pt,.7pt"/>
          </v:rect>
        </w:pict>
      </w:r>
    </w:p>
    <w:p w:rsidR="00417C97" w:rsidRPr="00417C97" w:rsidRDefault="00417C97" w:rsidP="00417C97">
      <w:pPr>
        <w:pStyle w:val="1"/>
        <w:spacing w:before="0" w:line="240" w:lineRule="auto"/>
        <w:rPr>
          <w:color w:val="0D0D0D"/>
          <w:sz w:val="22"/>
          <w:szCs w:val="22"/>
          <w:lang w:eastAsia="ja-JP"/>
        </w:rPr>
      </w:pPr>
      <w:r w:rsidRPr="00417C97">
        <w:rPr>
          <w:color w:val="0D0D0D"/>
          <w:sz w:val="22"/>
          <w:szCs w:val="22"/>
          <w:lang w:eastAsia="ja-JP"/>
        </w:rPr>
        <w:t>６　応用情報技術者試験における出題ポイント</w:t>
      </w:r>
    </w:p>
    <w:p w:rsidR="00417C97" w:rsidRPr="00417C97" w:rsidRDefault="00417C97" w:rsidP="00417C97">
      <w:pPr>
        <w:pStyle w:val="Web"/>
        <w:numPr>
          <w:ilvl w:val="0"/>
          <w:numId w:val="29"/>
        </w:numPr>
        <w:spacing w:before="0" w:beforeAutospacing="0" w:after="0" w:afterAutospacing="0"/>
        <w:ind w:left="0"/>
        <w:rPr>
          <w:color w:val="0D0D0D"/>
          <w:sz w:val="22"/>
          <w:szCs w:val="22"/>
        </w:rPr>
      </w:pPr>
      <w:r w:rsidRPr="00417C97">
        <w:rPr>
          <w:rStyle w:val="af8"/>
          <w:color w:val="0D0D0D"/>
          <w:sz w:val="22"/>
          <w:szCs w:val="22"/>
        </w:rPr>
        <w:t>トランザクションの原子性</w:t>
      </w:r>
      <w:r w:rsidRPr="00417C97">
        <w:rPr>
          <w:color w:val="0D0D0D"/>
          <w:sz w:val="22"/>
          <w:szCs w:val="22"/>
        </w:rPr>
        <w:t>の観点から、2PCの仕組み・問題点・障害対応が頻出。</w:t>
      </w:r>
    </w:p>
    <w:p w:rsidR="00417C97" w:rsidRPr="00417C97" w:rsidRDefault="00417C97" w:rsidP="00417C97">
      <w:pPr>
        <w:pStyle w:val="Web"/>
        <w:numPr>
          <w:ilvl w:val="0"/>
          <w:numId w:val="29"/>
        </w:numPr>
        <w:spacing w:before="0" w:beforeAutospacing="0" w:after="0" w:afterAutospacing="0"/>
        <w:ind w:left="0"/>
        <w:rPr>
          <w:color w:val="0D0D0D"/>
          <w:sz w:val="22"/>
          <w:szCs w:val="22"/>
        </w:rPr>
      </w:pPr>
      <w:r w:rsidRPr="00417C97">
        <w:rPr>
          <w:color w:val="0D0D0D"/>
          <w:sz w:val="22"/>
          <w:szCs w:val="22"/>
        </w:rPr>
        <w:t>「不整合な状態が残る恐れがある場面」「フェーズ中の障害時の対応」など、</w:t>
      </w:r>
      <w:r w:rsidRPr="00417C97">
        <w:rPr>
          <w:rStyle w:val="af8"/>
          <w:color w:val="0D0D0D"/>
          <w:sz w:val="22"/>
          <w:szCs w:val="22"/>
        </w:rPr>
        <w:t>状態遷移とその影響を問う設問</w:t>
      </w:r>
      <w:r w:rsidRPr="00417C97">
        <w:rPr>
          <w:color w:val="0D0D0D"/>
          <w:sz w:val="22"/>
          <w:szCs w:val="22"/>
        </w:rPr>
        <w:t>が出題されやすい。</w:t>
      </w:r>
    </w:p>
    <w:p w:rsidR="00417C97" w:rsidRPr="00417C97" w:rsidRDefault="00417C97" w:rsidP="00417C97">
      <w:pPr>
        <w:pStyle w:val="Web"/>
        <w:numPr>
          <w:ilvl w:val="0"/>
          <w:numId w:val="29"/>
        </w:numPr>
        <w:spacing w:before="0" w:beforeAutospacing="0" w:after="0" w:afterAutospacing="0"/>
        <w:ind w:left="0"/>
        <w:rPr>
          <w:color w:val="0D0D0D"/>
          <w:sz w:val="22"/>
          <w:szCs w:val="22"/>
        </w:rPr>
      </w:pPr>
      <w:r w:rsidRPr="00417C97">
        <w:rPr>
          <w:color w:val="0D0D0D"/>
          <w:sz w:val="22"/>
          <w:szCs w:val="22"/>
        </w:rPr>
        <w:t>ブロッキング問題に言及し、「3相コミット」や「補償トランザクション」との比較を問うこともある。</w:t>
      </w:r>
    </w:p>
    <w:p w:rsidR="00417C97" w:rsidRPr="00417C97" w:rsidRDefault="00C41A4A" w:rsidP="00417C97">
      <w:pPr>
        <w:spacing w:after="0" w:line="240" w:lineRule="auto"/>
        <w:rPr>
          <w:color w:val="0D0D0D"/>
          <w:sz w:val="22"/>
        </w:rPr>
      </w:pPr>
      <w:r>
        <w:rPr>
          <w:color w:val="0D0D0D"/>
          <w:sz w:val="22"/>
        </w:rPr>
        <w:pict>
          <v:rect id="_x0000_i1050" style="width:0;height:0" o:hralign="center" o:hrstd="t" o:hr="t" fillcolor="#a0a0a0" stroked="f">
            <v:textbox inset="5.85pt,.7pt,5.85pt,.7pt"/>
          </v:rect>
        </w:pic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ご自身が指摘された視点（タイムアウト処理、復旧手順、確実性の担保など）は、2PCの弱点に対する本質的な課題認識に基づいており、理解はすでに応用情報レベルを超えつつあります。今後はそれに対する設計的な工夫（SAGAやリトライ制御）にも関心を向けると、より高度な試験・実務への橋渡しとなります。</w:t>
      </w:r>
    </w:p>
    <w:p w:rsidR="00417C97" w:rsidRPr="00417C97" w:rsidRDefault="00417C97" w:rsidP="00417C97">
      <w:pPr>
        <w:pStyle w:val="5"/>
        <w:spacing w:before="0" w:line="240" w:lineRule="auto"/>
        <w:ind w:left="-15" w:right="-15"/>
        <w:rPr>
          <w:color w:val="auto"/>
          <w:sz w:val="22"/>
          <w:lang w:eastAsia="ja-JP"/>
        </w:rPr>
      </w:pPr>
      <w:r w:rsidRPr="00417C97">
        <w:rPr>
          <w:sz w:val="22"/>
          <w:lang w:eastAsia="ja-JP"/>
        </w:rPr>
        <w:t>あなた</w:t>
      </w:r>
      <w:r w:rsidRPr="00417C97">
        <w:rPr>
          <w:sz w:val="22"/>
          <w:lang w:eastAsia="ja-JP"/>
        </w:rPr>
        <w:t>:</w:t>
      </w:r>
    </w:p>
    <w:p w:rsidR="00417C97" w:rsidRPr="00417C97" w:rsidRDefault="00417C97" w:rsidP="00417C97">
      <w:pPr>
        <w:shd w:val="clear" w:color="auto" w:fill="F4F4F4"/>
        <w:spacing w:after="0" w:line="240" w:lineRule="auto"/>
        <w:rPr>
          <w:sz w:val="22"/>
          <w:lang w:eastAsia="ja-JP"/>
        </w:rPr>
      </w:pPr>
      <w:r w:rsidRPr="00417C97">
        <w:rPr>
          <w:sz w:val="22"/>
          <w:lang w:eastAsia="ja-JP"/>
        </w:rPr>
        <w:t>実際の現場では設題のようなトラブルが発生したときはどのような手順で再稼働するのですか</w:t>
      </w:r>
    </w:p>
    <w:p w:rsidR="00417C97" w:rsidRPr="00417C97" w:rsidRDefault="00417C97" w:rsidP="00417C97">
      <w:pPr>
        <w:pStyle w:val="6"/>
        <w:spacing w:before="0" w:line="240" w:lineRule="auto"/>
        <w:ind w:left="-15" w:right="-15"/>
        <w:rPr>
          <w:sz w:val="22"/>
          <w:lang w:eastAsia="ja-JP"/>
        </w:rPr>
      </w:pPr>
      <w:proofErr w:type="spellStart"/>
      <w:r w:rsidRPr="00417C97">
        <w:rPr>
          <w:sz w:val="22"/>
          <w:lang w:eastAsia="ja-JP"/>
        </w:rPr>
        <w:t>ChatGPT</w:t>
      </w:r>
      <w:proofErr w:type="spellEnd"/>
      <w:r w:rsidRPr="00417C97">
        <w:rPr>
          <w:sz w:val="22"/>
          <w:lang w:eastAsia="ja-JP"/>
        </w:rPr>
        <w:t>:</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非常に実務的かつ本質的なご質問です。</w:t>
      </w:r>
      <w:r w:rsidRPr="00417C97">
        <w:rPr>
          <w:color w:val="0D0D0D"/>
          <w:sz w:val="22"/>
          <w:szCs w:val="22"/>
        </w:rPr>
        <w:br/>
        <w:t>現場で2相コミットを用いたシステムにおいて、設題（図3）にあるような**「一部のサブシステムから応答がない」「統合側がダウンした」</w:t>
      </w:r>
      <w:r w:rsidRPr="00417C97">
        <w:rPr>
          <w:rStyle w:val="af8"/>
          <w:color w:val="0D0D0D"/>
          <w:sz w:val="22"/>
          <w:szCs w:val="22"/>
        </w:rPr>
        <w:t>というトラブルが発生した場合、再稼働（サービス再開）には次のような</w:t>
      </w:r>
      <w:r w:rsidRPr="00417C97">
        <w:rPr>
          <w:color w:val="0D0D0D"/>
          <w:sz w:val="22"/>
          <w:szCs w:val="22"/>
        </w:rPr>
        <w:t>段階的かつ慎重な手順**がとられます。</w:t>
      </w:r>
    </w:p>
    <w:p w:rsidR="00417C97" w:rsidRPr="00417C97" w:rsidRDefault="00C41A4A" w:rsidP="00417C97">
      <w:pPr>
        <w:spacing w:after="0" w:line="240" w:lineRule="auto"/>
        <w:rPr>
          <w:color w:val="0D0D0D"/>
          <w:sz w:val="22"/>
        </w:rPr>
      </w:pPr>
      <w:r>
        <w:rPr>
          <w:color w:val="0D0D0D"/>
          <w:sz w:val="22"/>
        </w:rPr>
        <w:pict>
          <v:rect id="_x0000_i1051" style="width:0;height:0" o:hralign="center" o:hrstd="t" o:hr="t" fillcolor="#a0a0a0" stroked="f">
            <v:textbox inset="5.85pt,.7pt,5.85pt,.7pt"/>
          </v:rect>
        </w:pict>
      </w:r>
    </w:p>
    <w:p w:rsidR="00417C97" w:rsidRPr="00417C97" w:rsidRDefault="00417C97" w:rsidP="00417C97">
      <w:pPr>
        <w:pStyle w:val="1"/>
        <w:spacing w:before="0" w:line="240" w:lineRule="auto"/>
        <w:rPr>
          <w:color w:val="0D0D0D"/>
          <w:sz w:val="22"/>
          <w:szCs w:val="22"/>
          <w:lang w:eastAsia="ja-JP"/>
        </w:rPr>
      </w:pPr>
      <w:r w:rsidRPr="00417C97">
        <w:rPr>
          <w:color w:val="0D0D0D"/>
          <w:sz w:val="22"/>
          <w:szCs w:val="22"/>
          <w:lang w:eastAsia="ja-JP"/>
        </w:rPr>
        <w:t>１　再稼働の全体フロー（概要）</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9"/>
        <w:gridCol w:w="7071"/>
      </w:tblGrid>
      <w:tr w:rsidR="00417C97" w:rsidRPr="00417C97" w:rsidTr="00417C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フェーズ</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内容</w:t>
            </w:r>
            <w:proofErr w:type="spellEnd"/>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sz w:val="22"/>
              </w:rPr>
              <w:t xml:space="preserve">① </w:t>
            </w:r>
            <w:proofErr w:type="spellStart"/>
            <w:r w:rsidRPr="00417C97">
              <w:rPr>
                <w:sz w:val="22"/>
              </w:rPr>
              <w:t>障害検知</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ログ・アラームで異常を検出し、影響範囲を特定</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sz w:val="22"/>
              </w:rPr>
              <w:t xml:space="preserve">② </w:t>
            </w:r>
            <w:proofErr w:type="spellStart"/>
            <w:r w:rsidRPr="00417C97">
              <w:rPr>
                <w:sz w:val="22"/>
              </w:rPr>
              <w:t>状態把握</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トランザクションの進行状態（フェーズ）と各システムのログを調査</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sz w:val="22"/>
              </w:rPr>
              <w:t xml:space="preserve">③ </w:t>
            </w:r>
            <w:proofErr w:type="spellStart"/>
            <w:r w:rsidRPr="00417C97">
              <w:rPr>
                <w:sz w:val="22"/>
              </w:rPr>
              <w:t>整合性判定</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コミット済・未コミット・不明 の3状態に分類</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sz w:val="22"/>
              </w:rPr>
              <w:lastRenderedPageBreak/>
              <w:t xml:space="preserve">④ </w:t>
            </w:r>
            <w:proofErr w:type="spellStart"/>
            <w:r w:rsidRPr="00417C97">
              <w:rPr>
                <w:sz w:val="22"/>
              </w:rPr>
              <w:t>回復処理</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各状態に応じて「ロールフォワード」「ロールバック」「照会待ち」などを選択</w:t>
            </w:r>
          </w:p>
        </w:tc>
      </w:tr>
      <w:tr w:rsidR="00417C97" w:rsidRPr="00417C97" w:rsidTr="00417C97">
        <w:trPr>
          <w:tblCellSpacing w:w="15" w:type="dxa"/>
        </w:trPr>
        <w:tc>
          <w:tcPr>
            <w:tcW w:w="0" w:type="auto"/>
            <w:tcMar>
              <w:top w:w="137" w:type="dxa"/>
              <w:left w:w="0" w:type="dxa"/>
              <w:bottom w:w="360" w:type="dxa"/>
              <w:right w:w="137" w:type="dxa"/>
            </w:tcMar>
            <w:vAlign w:val="bottom"/>
            <w:hideMark/>
          </w:tcPr>
          <w:p w:rsidR="00417C97" w:rsidRPr="00417C97" w:rsidRDefault="00417C97" w:rsidP="00417C97">
            <w:pPr>
              <w:spacing w:after="0" w:line="240" w:lineRule="auto"/>
              <w:rPr>
                <w:sz w:val="22"/>
              </w:rPr>
            </w:pPr>
            <w:r w:rsidRPr="00417C97">
              <w:rPr>
                <w:sz w:val="22"/>
              </w:rPr>
              <w:t xml:space="preserve">⑤ </w:t>
            </w:r>
            <w:proofErr w:type="spellStart"/>
            <w:r w:rsidRPr="00417C97">
              <w:rPr>
                <w:sz w:val="22"/>
              </w:rPr>
              <w:t>サービス再開</w:t>
            </w:r>
            <w:proofErr w:type="spellEnd"/>
          </w:p>
        </w:tc>
        <w:tc>
          <w:tcPr>
            <w:tcW w:w="0" w:type="auto"/>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一貫性の確認後、通常運用に切り替え</w:t>
            </w:r>
          </w:p>
        </w:tc>
      </w:tr>
    </w:tbl>
    <w:p w:rsidR="00417C97" w:rsidRPr="00417C97" w:rsidRDefault="00C41A4A" w:rsidP="00417C97">
      <w:pPr>
        <w:spacing w:after="0" w:line="240" w:lineRule="auto"/>
        <w:rPr>
          <w:color w:val="0D0D0D"/>
          <w:sz w:val="22"/>
        </w:rPr>
      </w:pPr>
      <w:r>
        <w:rPr>
          <w:color w:val="0D0D0D"/>
          <w:sz w:val="22"/>
        </w:rPr>
        <w:pict>
          <v:rect id="_x0000_i1052" style="width:0;height:0" o:hralign="center" o:hrstd="t" o:hr="t" fillcolor="#a0a0a0" stroked="f">
            <v:textbox inset="5.85pt,.7pt,5.85pt,.7pt"/>
          </v:rect>
        </w:pict>
      </w:r>
    </w:p>
    <w:p w:rsidR="00417C97" w:rsidRPr="00417C97" w:rsidRDefault="00417C97" w:rsidP="00417C97">
      <w:pPr>
        <w:pStyle w:val="1"/>
        <w:spacing w:before="0" w:line="240" w:lineRule="auto"/>
        <w:rPr>
          <w:color w:val="0D0D0D"/>
          <w:sz w:val="22"/>
          <w:szCs w:val="22"/>
          <w:lang w:eastAsia="ja-JP"/>
        </w:rPr>
      </w:pPr>
      <w:r w:rsidRPr="00417C97">
        <w:rPr>
          <w:color w:val="0D0D0D"/>
          <w:sz w:val="22"/>
          <w:szCs w:val="22"/>
          <w:lang w:eastAsia="ja-JP"/>
        </w:rPr>
        <w:t>２　具体的な再稼働手順（設題のようなトラブル発生時）</w:t>
      </w:r>
    </w:p>
    <w:p w:rsidR="00417C97" w:rsidRPr="00417C97" w:rsidRDefault="00417C97" w:rsidP="00417C97">
      <w:pPr>
        <w:pStyle w:val="21"/>
        <w:spacing w:before="0" w:line="240" w:lineRule="auto"/>
        <w:rPr>
          <w:color w:val="0D0D0D"/>
          <w:sz w:val="22"/>
          <w:szCs w:val="22"/>
          <w:lang w:eastAsia="ja-JP"/>
        </w:rPr>
      </w:pPr>
      <w:r w:rsidRPr="00417C97">
        <w:rPr>
          <w:color w:val="0D0D0D"/>
          <w:sz w:val="22"/>
          <w:szCs w:val="22"/>
          <w:lang w:eastAsia="ja-JP"/>
        </w:rPr>
        <w:t>ケース</w:t>
      </w:r>
      <w:r w:rsidRPr="00417C97">
        <w:rPr>
          <w:color w:val="0D0D0D"/>
          <w:sz w:val="22"/>
          <w:szCs w:val="22"/>
          <w:lang w:eastAsia="ja-JP"/>
        </w:rPr>
        <w:t>A</w:t>
      </w:r>
      <w:r w:rsidRPr="00417C97">
        <w:rPr>
          <w:color w:val="0D0D0D"/>
          <w:sz w:val="22"/>
          <w:szCs w:val="22"/>
          <w:lang w:eastAsia="ja-JP"/>
        </w:rPr>
        <w:t>：統合販売管理システムが障害でダウン</w: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手順：</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① </w:t>
      </w:r>
      <w:r w:rsidRPr="00417C97">
        <w:rPr>
          <w:rStyle w:val="af8"/>
          <w:color w:val="0D0D0D"/>
          <w:sz w:val="22"/>
          <w:szCs w:val="22"/>
        </w:rPr>
        <w:t>復旧（再起動）直後に状態を確認</w:t>
      </w:r>
    </w:p>
    <w:p w:rsidR="00417C97" w:rsidRPr="00417C97" w:rsidRDefault="00417C97" w:rsidP="00417C97">
      <w:pPr>
        <w:pStyle w:val="Web"/>
        <w:numPr>
          <w:ilvl w:val="0"/>
          <w:numId w:val="30"/>
        </w:numPr>
        <w:spacing w:before="0" w:beforeAutospacing="0" w:after="0" w:afterAutospacing="0"/>
        <w:ind w:left="0"/>
        <w:rPr>
          <w:color w:val="0D0D0D"/>
          <w:sz w:val="22"/>
          <w:szCs w:val="22"/>
        </w:rPr>
      </w:pPr>
      <w:r w:rsidRPr="00417C97">
        <w:rPr>
          <w:color w:val="0D0D0D"/>
          <w:sz w:val="22"/>
          <w:szCs w:val="22"/>
        </w:rPr>
        <w:t>自身が「コミット要求をどこまで送ったか」がログ（トランザクションログ／リカバリログ）に記録されている。</w:t>
      </w:r>
    </w:p>
    <w:p w:rsidR="00417C97" w:rsidRPr="00417C97" w:rsidRDefault="00417C97" w:rsidP="00417C97">
      <w:pPr>
        <w:pStyle w:val="Web"/>
        <w:numPr>
          <w:ilvl w:val="0"/>
          <w:numId w:val="30"/>
        </w:numPr>
        <w:spacing w:before="0" w:beforeAutospacing="0" w:after="0" w:afterAutospacing="0"/>
        <w:ind w:left="0"/>
        <w:rPr>
          <w:color w:val="0D0D0D"/>
          <w:sz w:val="22"/>
          <w:szCs w:val="22"/>
        </w:rPr>
      </w:pPr>
      <w:r w:rsidRPr="00417C97">
        <w:rPr>
          <w:color w:val="0D0D0D"/>
          <w:sz w:val="22"/>
          <w:szCs w:val="22"/>
        </w:rPr>
        <w:t>記録がなければ、各サブシステムに照会が必要。</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② </w:t>
      </w:r>
      <w:r w:rsidRPr="00417C97">
        <w:rPr>
          <w:rStyle w:val="af8"/>
          <w:color w:val="0D0D0D"/>
          <w:sz w:val="22"/>
          <w:szCs w:val="22"/>
        </w:rPr>
        <w:t>各サブシステムの状態確認</w:t>
      </w:r>
    </w:p>
    <w:p w:rsidR="00417C97" w:rsidRPr="00417C97" w:rsidRDefault="00417C97" w:rsidP="00417C97">
      <w:pPr>
        <w:pStyle w:val="Web"/>
        <w:numPr>
          <w:ilvl w:val="0"/>
          <w:numId w:val="31"/>
        </w:numPr>
        <w:spacing w:before="0" w:beforeAutospacing="0" w:after="0" w:afterAutospacing="0"/>
        <w:ind w:left="0"/>
        <w:rPr>
          <w:color w:val="0D0D0D"/>
          <w:sz w:val="22"/>
          <w:szCs w:val="22"/>
        </w:rPr>
      </w:pPr>
      <w:r w:rsidRPr="00417C97">
        <w:rPr>
          <w:color w:val="0D0D0D"/>
          <w:sz w:val="22"/>
          <w:szCs w:val="22"/>
        </w:rPr>
        <w:t>販売管理サブシステム、在庫管理サブシステムに対して：</w:t>
      </w:r>
    </w:p>
    <w:p w:rsidR="00417C97" w:rsidRPr="00417C97" w:rsidRDefault="00417C97" w:rsidP="00417C97">
      <w:pPr>
        <w:pStyle w:val="Web"/>
        <w:numPr>
          <w:ilvl w:val="1"/>
          <w:numId w:val="31"/>
        </w:numPr>
        <w:spacing w:before="0" w:beforeAutospacing="0" w:after="0" w:afterAutospacing="0"/>
        <w:ind w:left="0"/>
        <w:rPr>
          <w:color w:val="0D0D0D"/>
          <w:sz w:val="22"/>
          <w:szCs w:val="22"/>
        </w:rPr>
      </w:pPr>
      <w:r w:rsidRPr="00417C97">
        <w:rPr>
          <w:color w:val="0D0D0D"/>
          <w:sz w:val="22"/>
          <w:szCs w:val="22"/>
        </w:rPr>
        <w:t>最後に処理したトランザクションID</w:t>
      </w:r>
    </w:p>
    <w:p w:rsidR="00417C97" w:rsidRPr="00417C97" w:rsidRDefault="00417C97" w:rsidP="00417C97">
      <w:pPr>
        <w:pStyle w:val="Web"/>
        <w:numPr>
          <w:ilvl w:val="1"/>
          <w:numId w:val="31"/>
        </w:numPr>
        <w:spacing w:before="0" w:beforeAutospacing="0" w:after="0" w:afterAutospacing="0"/>
        <w:ind w:left="0"/>
        <w:rPr>
          <w:color w:val="0D0D0D"/>
          <w:sz w:val="22"/>
          <w:szCs w:val="22"/>
        </w:rPr>
      </w:pPr>
      <w:r w:rsidRPr="00417C97">
        <w:rPr>
          <w:color w:val="0D0D0D"/>
          <w:sz w:val="22"/>
          <w:szCs w:val="22"/>
        </w:rPr>
        <w:t>状態（未処理／準備中／コミット済）</w:t>
      </w:r>
    </w:p>
    <w:p w:rsidR="00417C97" w:rsidRPr="00417C97" w:rsidRDefault="00417C97" w:rsidP="00417C97">
      <w:pPr>
        <w:pStyle w:val="Web"/>
        <w:numPr>
          <w:ilvl w:val="0"/>
          <w:numId w:val="31"/>
        </w:numPr>
        <w:spacing w:before="0" w:beforeAutospacing="0" w:after="0" w:afterAutospacing="0"/>
        <w:ind w:left="0"/>
        <w:rPr>
          <w:color w:val="0D0D0D"/>
          <w:sz w:val="22"/>
          <w:szCs w:val="22"/>
        </w:rPr>
      </w:pPr>
      <w:r w:rsidRPr="00417C97">
        <w:rPr>
          <w:color w:val="0D0D0D"/>
          <w:sz w:val="22"/>
          <w:szCs w:val="22"/>
        </w:rPr>
        <w:t>これにより </w:t>
      </w:r>
      <w:r w:rsidRPr="00417C97">
        <w:rPr>
          <w:rStyle w:val="af8"/>
          <w:color w:val="0D0D0D"/>
          <w:sz w:val="22"/>
          <w:szCs w:val="22"/>
        </w:rPr>
        <w:t>不整合があればどこで止まっているかを把握</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③ </w:t>
      </w:r>
      <w:r w:rsidRPr="00417C97">
        <w:rPr>
          <w:rStyle w:val="af8"/>
          <w:color w:val="0D0D0D"/>
          <w:sz w:val="22"/>
          <w:szCs w:val="22"/>
        </w:rPr>
        <w:t>整合性の判断</w:t>
      </w:r>
    </w:p>
    <w:p w:rsidR="00417C97" w:rsidRPr="00417C97" w:rsidRDefault="00417C97" w:rsidP="00417C97">
      <w:pPr>
        <w:pStyle w:val="Web"/>
        <w:numPr>
          <w:ilvl w:val="0"/>
          <w:numId w:val="32"/>
        </w:numPr>
        <w:spacing w:before="0" w:beforeAutospacing="0" w:after="0" w:afterAutospacing="0"/>
        <w:ind w:left="0"/>
        <w:rPr>
          <w:color w:val="0D0D0D"/>
          <w:sz w:val="22"/>
          <w:szCs w:val="22"/>
        </w:rPr>
      </w:pPr>
      <w:r w:rsidRPr="00417C97">
        <w:rPr>
          <w:color w:val="0D0D0D"/>
          <w:sz w:val="22"/>
          <w:szCs w:val="22"/>
        </w:rPr>
        <w:t>すべて未コミット：ロールバック指示</w:t>
      </w:r>
    </w:p>
    <w:p w:rsidR="00417C97" w:rsidRPr="00417C97" w:rsidRDefault="00417C97" w:rsidP="00417C97">
      <w:pPr>
        <w:pStyle w:val="Web"/>
        <w:numPr>
          <w:ilvl w:val="0"/>
          <w:numId w:val="32"/>
        </w:numPr>
        <w:spacing w:before="0" w:beforeAutospacing="0" w:after="0" w:afterAutospacing="0"/>
        <w:ind w:left="0"/>
        <w:rPr>
          <w:color w:val="0D0D0D"/>
          <w:sz w:val="22"/>
          <w:szCs w:val="22"/>
        </w:rPr>
      </w:pPr>
      <w:r w:rsidRPr="00417C97">
        <w:rPr>
          <w:color w:val="0D0D0D"/>
          <w:sz w:val="22"/>
          <w:szCs w:val="22"/>
        </w:rPr>
        <w:t>一部がコミット済：残りにコミットを再送（ロールフォワード）</w:t>
      </w:r>
    </w:p>
    <w:p w:rsidR="00417C97" w:rsidRPr="00417C97" w:rsidRDefault="00417C97" w:rsidP="00417C97">
      <w:pPr>
        <w:pStyle w:val="Web"/>
        <w:numPr>
          <w:ilvl w:val="0"/>
          <w:numId w:val="32"/>
        </w:numPr>
        <w:spacing w:before="0" w:beforeAutospacing="0" w:after="0" w:afterAutospacing="0"/>
        <w:ind w:left="0"/>
        <w:rPr>
          <w:color w:val="0D0D0D"/>
          <w:sz w:val="22"/>
          <w:szCs w:val="22"/>
        </w:rPr>
      </w:pPr>
      <w:r w:rsidRPr="00417C97">
        <w:rPr>
          <w:color w:val="0D0D0D"/>
          <w:sz w:val="22"/>
          <w:szCs w:val="22"/>
        </w:rPr>
        <w:t>状態不明：照会・再実行不可ならオペレーター判断（保留 or 再送）</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④ </w:t>
      </w:r>
      <w:r w:rsidRPr="00417C97">
        <w:rPr>
          <w:rStyle w:val="af8"/>
          <w:color w:val="0D0D0D"/>
          <w:sz w:val="22"/>
          <w:szCs w:val="22"/>
        </w:rPr>
        <w:t>リカバリ処理の実行</w:t>
      </w:r>
    </w:p>
    <w:p w:rsidR="00417C97" w:rsidRPr="00417C97" w:rsidRDefault="00417C97" w:rsidP="00417C97">
      <w:pPr>
        <w:pStyle w:val="Web"/>
        <w:numPr>
          <w:ilvl w:val="0"/>
          <w:numId w:val="33"/>
        </w:numPr>
        <w:spacing w:before="0" w:beforeAutospacing="0" w:after="0" w:afterAutospacing="0"/>
        <w:ind w:left="0"/>
        <w:rPr>
          <w:color w:val="0D0D0D"/>
          <w:sz w:val="22"/>
          <w:szCs w:val="22"/>
        </w:rPr>
      </w:pPr>
      <w:r w:rsidRPr="00417C97">
        <w:rPr>
          <w:color w:val="0D0D0D"/>
          <w:sz w:val="22"/>
          <w:szCs w:val="22"/>
        </w:rPr>
        <w:t>コミット済なら「再送してロールフォワード」</w:t>
      </w:r>
    </w:p>
    <w:p w:rsidR="00417C97" w:rsidRPr="00417C97" w:rsidRDefault="00417C97" w:rsidP="00417C97">
      <w:pPr>
        <w:pStyle w:val="Web"/>
        <w:numPr>
          <w:ilvl w:val="0"/>
          <w:numId w:val="33"/>
        </w:numPr>
        <w:spacing w:before="0" w:beforeAutospacing="0" w:after="0" w:afterAutospacing="0"/>
        <w:ind w:left="0"/>
        <w:rPr>
          <w:color w:val="0D0D0D"/>
          <w:sz w:val="22"/>
          <w:szCs w:val="22"/>
        </w:rPr>
      </w:pPr>
      <w:r w:rsidRPr="00417C97">
        <w:rPr>
          <w:color w:val="0D0D0D"/>
          <w:sz w:val="22"/>
          <w:szCs w:val="22"/>
        </w:rPr>
        <w:t>未コミットなら「ロールバック」</w:t>
      </w:r>
    </w:p>
    <w:p w:rsidR="00417C97" w:rsidRPr="00417C97" w:rsidRDefault="00417C97" w:rsidP="00417C97">
      <w:pPr>
        <w:pStyle w:val="Web"/>
        <w:numPr>
          <w:ilvl w:val="0"/>
          <w:numId w:val="33"/>
        </w:numPr>
        <w:spacing w:before="0" w:beforeAutospacing="0" w:after="0" w:afterAutospacing="0"/>
        <w:ind w:left="0"/>
        <w:rPr>
          <w:color w:val="0D0D0D"/>
          <w:sz w:val="22"/>
          <w:szCs w:val="22"/>
        </w:rPr>
      </w:pPr>
      <w:r w:rsidRPr="00417C97">
        <w:rPr>
          <w:color w:val="0D0D0D"/>
          <w:sz w:val="22"/>
          <w:szCs w:val="22"/>
        </w:rPr>
        <w:t>状態不明なら </w:t>
      </w:r>
      <w:r w:rsidRPr="00417C97">
        <w:rPr>
          <w:rStyle w:val="af8"/>
          <w:color w:val="0D0D0D"/>
          <w:sz w:val="22"/>
          <w:szCs w:val="22"/>
        </w:rPr>
        <w:t>人手判断＋ログ調整で整合性確保</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⑤ </w:t>
      </w:r>
      <w:r w:rsidRPr="00417C97">
        <w:rPr>
          <w:rStyle w:val="af8"/>
          <w:color w:val="0D0D0D"/>
          <w:sz w:val="22"/>
          <w:szCs w:val="22"/>
        </w:rPr>
        <w:t>一貫性確認後、業務再開</w:t>
      </w:r>
    </w:p>
    <w:p w:rsidR="00417C97" w:rsidRPr="00417C97" w:rsidRDefault="00417C97" w:rsidP="00417C97">
      <w:pPr>
        <w:pStyle w:val="Web"/>
        <w:numPr>
          <w:ilvl w:val="0"/>
          <w:numId w:val="34"/>
        </w:numPr>
        <w:spacing w:before="0" w:beforeAutospacing="0" w:after="0" w:afterAutospacing="0"/>
        <w:ind w:left="0"/>
        <w:rPr>
          <w:color w:val="0D0D0D"/>
          <w:sz w:val="22"/>
          <w:szCs w:val="22"/>
        </w:rPr>
      </w:pPr>
      <w:r w:rsidRPr="00417C97">
        <w:rPr>
          <w:color w:val="0D0D0D"/>
          <w:sz w:val="22"/>
          <w:szCs w:val="22"/>
        </w:rPr>
        <w:t>エラーで止まっていたバッチやトランザクションを再実行</w:t>
      </w:r>
    </w:p>
    <w:p w:rsidR="00417C97" w:rsidRPr="00417C97" w:rsidRDefault="00417C97" w:rsidP="00417C97">
      <w:pPr>
        <w:pStyle w:val="Web"/>
        <w:numPr>
          <w:ilvl w:val="0"/>
          <w:numId w:val="34"/>
        </w:numPr>
        <w:spacing w:before="0" w:beforeAutospacing="0" w:after="0" w:afterAutospacing="0"/>
        <w:ind w:left="0"/>
        <w:rPr>
          <w:color w:val="0D0D0D"/>
          <w:sz w:val="22"/>
          <w:szCs w:val="22"/>
        </w:rPr>
      </w:pPr>
      <w:r w:rsidRPr="00417C97">
        <w:rPr>
          <w:color w:val="0D0D0D"/>
          <w:sz w:val="22"/>
          <w:szCs w:val="22"/>
        </w:rPr>
        <w:t>システム監視を強化しながら運用再開</w:t>
      </w:r>
    </w:p>
    <w:p w:rsidR="00417C97" w:rsidRPr="00417C97" w:rsidRDefault="00C41A4A" w:rsidP="00417C97">
      <w:pPr>
        <w:spacing w:after="0" w:line="240" w:lineRule="auto"/>
        <w:rPr>
          <w:color w:val="0D0D0D"/>
          <w:sz w:val="22"/>
        </w:rPr>
      </w:pPr>
      <w:r>
        <w:rPr>
          <w:color w:val="0D0D0D"/>
          <w:sz w:val="22"/>
        </w:rPr>
        <w:pict>
          <v:rect id="_x0000_i1053" style="width:0;height:0" o:hralign="center" o:hrstd="t" o:hr="t" fillcolor="#a0a0a0" stroked="f">
            <v:textbox inset="5.85pt,.7pt,5.85pt,.7pt"/>
          </v:rect>
        </w:pict>
      </w:r>
    </w:p>
    <w:p w:rsidR="00417C97" w:rsidRPr="00417C97" w:rsidRDefault="00417C97" w:rsidP="00417C97">
      <w:pPr>
        <w:pStyle w:val="21"/>
        <w:spacing w:before="0" w:line="240" w:lineRule="auto"/>
        <w:rPr>
          <w:color w:val="0D0D0D"/>
          <w:sz w:val="22"/>
          <w:szCs w:val="22"/>
          <w:lang w:eastAsia="ja-JP"/>
        </w:rPr>
      </w:pPr>
      <w:r w:rsidRPr="00417C97">
        <w:rPr>
          <w:color w:val="0D0D0D"/>
          <w:sz w:val="22"/>
          <w:szCs w:val="22"/>
          <w:lang w:eastAsia="ja-JP"/>
        </w:rPr>
        <w:t>ケース</w:t>
      </w:r>
      <w:r w:rsidRPr="00417C97">
        <w:rPr>
          <w:color w:val="0D0D0D"/>
          <w:sz w:val="22"/>
          <w:szCs w:val="22"/>
          <w:lang w:eastAsia="ja-JP"/>
        </w:rPr>
        <w:t>B</w:t>
      </w:r>
      <w:r w:rsidRPr="00417C97">
        <w:rPr>
          <w:color w:val="0D0D0D"/>
          <w:sz w:val="22"/>
          <w:szCs w:val="22"/>
          <w:lang w:eastAsia="ja-JP"/>
        </w:rPr>
        <w:t>：在庫または販売サブシステムの応答がなかった</w:t>
      </w:r>
    </w:p>
    <w:p w:rsidR="00417C97" w:rsidRPr="00417C97" w:rsidRDefault="00417C97" w:rsidP="00417C97">
      <w:pPr>
        <w:pStyle w:val="31"/>
        <w:spacing w:before="0" w:line="240" w:lineRule="auto"/>
        <w:rPr>
          <w:color w:val="0D0D0D"/>
          <w:sz w:val="22"/>
          <w:lang w:eastAsia="ja-JP"/>
        </w:rPr>
      </w:pPr>
      <w:r w:rsidRPr="00417C97">
        <w:rPr>
          <w:color w:val="0D0D0D"/>
          <w:sz w:val="22"/>
          <w:lang w:eastAsia="ja-JP"/>
        </w:rPr>
        <w:t>手順：</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① </w:t>
      </w:r>
      <w:r w:rsidRPr="00417C97">
        <w:rPr>
          <w:rStyle w:val="af8"/>
          <w:color w:val="0D0D0D"/>
          <w:sz w:val="22"/>
          <w:szCs w:val="22"/>
        </w:rPr>
        <w:t>該当サブシステムの障害復旧</w:t>
      </w:r>
    </w:p>
    <w:p w:rsidR="00417C97" w:rsidRPr="00417C97" w:rsidRDefault="00417C97" w:rsidP="00417C97">
      <w:pPr>
        <w:pStyle w:val="Web"/>
        <w:numPr>
          <w:ilvl w:val="0"/>
          <w:numId w:val="35"/>
        </w:numPr>
        <w:spacing w:before="0" w:beforeAutospacing="0" w:after="0" w:afterAutospacing="0"/>
        <w:ind w:left="0"/>
        <w:rPr>
          <w:color w:val="0D0D0D"/>
          <w:sz w:val="22"/>
          <w:szCs w:val="22"/>
        </w:rPr>
      </w:pPr>
      <w:r w:rsidRPr="00417C97">
        <w:rPr>
          <w:color w:val="0D0D0D"/>
          <w:sz w:val="22"/>
          <w:szCs w:val="22"/>
        </w:rPr>
        <w:t>ネットワーク断かアプリ障害かを特定し、システム復旧</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② </w:t>
      </w:r>
      <w:r w:rsidRPr="00417C97">
        <w:rPr>
          <w:rStyle w:val="af8"/>
          <w:color w:val="0D0D0D"/>
          <w:sz w:val="22"/>
          <w:szCs w:val="22"/>
        </w:rPr>
        <w:t>統合側から照会</w:t>
      </w:r>
    </w:p>
    <w:p w:rsidR="00417C97" w:rsidRPr="00417C97" w:rsidRDefault="00417C97" w:rsidP="00417C97">
      <w:pPr>
        <w:pStyle w:val="Web"/>
        <w:numPr>
          <w:ilvl w:val="0"/>
          <w:numId w:val="36"/>
        </w:numPr>
        <w:spacing w:before="0" w:beforeAutospacing="0" w:after="0" w:afterAutospacing="0"/>
        <w:ind w:left="0"/>
        <w:rPr>
          <w:color w:val="0D0D0D"/>
          <w:sz w:val="22"/>
          <w:szCs w:val="22"/>
        </w:rPr>
      </w:pPr>
      <w:r w:rsidRPr="00417C97">
        <w:rPr>
          <w:color w:val="0D0D0D"/>
          <w:sz w:val="22"/>
          <w:szCs w:val="22"/>
        </w:rPr>
        <w:t>コミット要求は送られたか？</w:t>
      </w:r>
    </w:p>
    <w:p w:rsidR="00417C97" w:rsidRPr="00417C97" w:rsidRDefault="00417C97" w:rsidP="00417C97">
      <w:pPr>
        <w:pStyle w:val="Web"/>
        <w:numPr>
          <w:ilvl w:val="0"/>
          <w:numId w:val="36"/>
        </w:numPr>
        <w:spacing w:before="0" w:beforeAutospacing="0" w:after="0" w:afterAutospacing="0"/>
        <w:ind w:left="0"/>
        <w:rPr>
          <w:color w:val="0D0D0D"/>
          <w:sz w:val="22"/>
          <w:szCs w:val="22"/>
        </w:rPr>
      </w:pPr>
      <w:r w:rsidRPr="00417C97">
        <w:rPr>
          <w:color w:val="0D0D0D"/>
          <w:sz w:val="22"/>
          <w:szCs w:val="22"/>
        </w:rPr>
        <w:t>サブシステムは commit を実行したか？</w:t>
      </w:r>
    </w:p>
    <w:p w:rsidR="00417C97" w:rsidRPr="00417C97" w:rsidRDefault="00417C97" w:rsidP="00417C97">
      <w:pPr>
        <w:pStyle w:val="Web"/>
        <w:spacing w:before="0" w:beforeAutospacing="0" w:after="0" w:afterAutospacing="0"/>
        <w:rPr>
          <w:color w:val="0D0D0D"/>
          <w:sz w:val="22"/>
          <w:szCs w:val="22"/>
        </w:rPr>
      </w:pPr>
      <w:r w:rsidRPr="00417C97">
        <w:rPr>
          <w:color w:val="0D0D0D"/>
          <w:sz w:val="22"/>
          <w:szCs w:val="22"/>
        </w:rPr>
        <w:t>③ </w:t>
      </w:r>
      <w:r w:rsidRPr="00417C97">
        <w:rPr>
          <w:rStyle w:val="af8"/>
          <w:color w:val="0D0D0D"/>
          <w:sz w:val="22"/>
          <w:szCs w:val="22"/>
        </w:rPr>
        <w:t>状態に応じて処理選択</w:t>
      </w:r>
    </w:p>
    <w:p w:rsidR="00417C97" w:rsidRPr="00417C97" w:rsidRDefault="00417C97" w:rsidP="00417C97">
      <w:pPr>
        <w:pStyle w:val="Web"/>
        <w:numPr>
          <w:ilvl w:val="0"/>
          <w:numId w:val="37"/>
        </w:numPr>
        <w:spacing w:before="0" w:beforeAutospacing="0" w:after="0" w:afterAutospacing="0"/>
        <w:ind w:left="0"/>
        <w:rPr>
          <w:color w:val="0D0D0D"/>
          <w:sz w:val="22"/>
          <w:szCs w:val="22"/>
        </w:rPr>
      </w:pPr>
      <w:r w:rsidRPr="00417C97">
        <w:rPr>
          <w:color w:val="0D0D0D"/>
          <w:sz w:val="22"/>
          <w:szCs w:val="22"/>
        </w:rPr>
        <w:t>commit済 → 他方に commit再送</w:t>
      </w:r>
    </w:p>
    <w:p w:rsidR="00417C97" w:rsidRPr="00417C97" w:rsidRDefault="00417C97" w:rsidP="00417C97">
      <w:pPr>
        <w:pStyle w:val="Web"/>
        <w:numPr>
          <w:ilvl w:val="0"/>
          <w:numId w:val="37"/>
        </w:numPr>
        <w:spacing w:before="0" w:beforeAutospacing="0" w:after="0" w:afterAutospacing="0"/>
        <w:ind w:left="0"/>
        <w:rPr>
          <w:color w:val="0D0D0D"/>
          <w:sz w:val="22"/>
          <w:szCs w:val="22"/>
        </w:rPr>
      </w:pPr>
      <w:r w:rsidRPr="00417C97">
        <w:rPr>
          <w:color w:val="0D0D0D"/>
          <w:sz w:val="22"/>
          <w:szCs w:val="22"/>
        </w:rPr>
        <w:t>未処理 → roll back指示</w:t>
      </w:r>
    </w:p>
    <w:p w:rsidR="00417C97" w:rsidRPr="00417C97" w:rsidRDefault="00417C97" w:rsidP="00417C97">
      <w:pPr>
        <w:pStyle w:val="Web"/>
        <w:numPr>
          <w:ilvl w:val="0"/>
          <w:numId w:val="37"/>
        </w:numPr>
        <w:spacing w:before="0" w:beforeAutospacing="0" w:after="0" w:afterAutospacing="0"/>
        <w:ind w:left="0"/>
        <w:rPr>
          <w:color w:val="0D0D0D"/>
          <w:sz w:val="22"/>
          <w:szCs w:val="22"/>
        </w:rPr>
      </w:pPr>
      <w:r w:rsidRPr="00417C97">
        <w:rPr>
          <w:color w:val="0D0D0D"/>
          <w:sz w:val="22"/>
          <w:szCs w:val="22"/>
        </w:rPr>
        <w:t>中途半端なら再送 or 管理者判断</w:t>
      </w:r>
    </w:p>
    <w:p w:rsidR="00417C97" w:rsidRPr="00417C97" w:rsidRDefault="00C41A4A" w:rsidP="00417C97">
      <w:pPr>
        <w:spacing w:after="0" w:line="240" w:lineRule="auto"/>
        <w:rPr>
          <w:color w:val="0D0D0D"/>
          <w:sz w:val="22"/>
        </w:rPr>
      </w:pPr>
      <w:r>
        <w:rPr>
          <w:color w:val="0D0D0D"/>
          <w:sz w:val="22"/>
        </w:rPr>
        <w:lastRenderedPageBreak/>
        <w:pict>
          <v:rect id="_x0000_i1054" style="width:0;height:0" o:hralign="center" o:hrstd="t" o:hr="t" fillcolor="#a0a0a0" stroked="f">
            <v:textbox inset="5.85pt,.7pt,5.85pt,.7pt"/>
          </v:rect>
        </w:pict>
      </w:r>
    </w:p>
    <w:p w:rsidR="00417C97" w:rsidRPr="00417C97" w:rsidRDefault="00417C97" w:rsidP="00417C97">
      <w:pPr>
        <w:pStyle w:val="1"/>
        <w:spacing w:before="0" w:line="240" w:lineRule="auto"/>
        <w:rPr>
          <w:color w:val="0D0D0D"/>
          <w:sz w:val="22"/>
          <w:szCs w:val="22"/>
          <w:lang w:eastAsia="ja-JP"/>
        </w:rPr>
      </w:pPr>
      <w:r w:rsidRPr="00417C97">
        <w:rPr>
          <w:color w:val="0D0D0D"/>
          <w:sz w:val="22"/>
          <w:szCs w:val="22"/>
          <w:lang w:eastAsia="ja-JP"/>
        </w:rPr>
        <w:t>３　実際に運用される補助機構（高信頼性システムにおける）</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75"/>
        <w:gridCol w:w="5435"/>
      </w:tblGrid>
      <w:tr w:rsidR="00417C97" w:rsidRPr="00417C97" w:rsidTr="00417C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補助機構</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説明</w:t>
            </w:r>
            <w:proofErr w:type="spellEnd"/>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rFonts w:ascii="Segoe UI Symbol" w:hAnsi="Segoe UI Symbol" w:cs="Segoe UI Symbol"/>
                <w:sz w:val="22"/>
                <w:lang w:eastAsia="ja-JP"/>
              </w:rPr>
              <w:t>✅</w:t>
            </w:r>
            <w:r w:rsidRPr="00417C97">
              <w:rPr>
                <w:sz w:val="22"/>
                <w:lang w:eastAsia="ja-JP"/>
              </w:rPr>
              <w:t> </w:t>
            </w:r>
            <w:r w:rsidRPr="00417C97">
              <w:rPr>
                <w:rStyle w:val="af8"/>
                <w:color w:val="0D0D0D"/>
                <w:sz w:val="22"/>
                <w:lang w:eastAsia="ja-JP"/>
              </w:rPr>
              <w:t>トランザクションログ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各トランザクションの進行状況（開始、prepare、commit、完了）を記録。復旧時の判断材料となる。</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r w:rsidRPr="00417C97">
              <w:rPr>
                <w:rFonts w:ascii="Segoe UI Symbol" w:hAnsi="Segoe UI Symbol" w:cs="Segoe UI Symbol"/>
                <w:sz w:val="22"/>
              </w:rPr>
              <w:t>✅</w:t>
            </w:r>
            <w:r w:rsidRPr="00417C97">
              <w:rPr>
                <w:sz w:val="22"/>
              </w:rPr>
              <w:t> </w:t>
            </w:r>
            <w:proofErr w:type="spellStart"/>
            <w:r w:rsidRPr="00417C97">
              <w:rPr>
                <w:rStyle w:val="af8"/>
                <w:color w:val="0D0D0D"/>
                <w:sz w:val="22"/>
              </w:rPr>
              <w:t>ジャーナルファイル／WAL（Write</w:t>
            </w:r>
            <w:proofErr w:type="spellEnd"/>
            <w:r w:rsidRPr="00417C97">
              <w:rPr>
                <w:rStyle w:val="af8"/>
                <w:color w:val="0D0D0D"/>
                <w:sz w:val="22"/>
              </w:rPr>
              <w:t xml:space="preserve"> Ahead Logging）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書き込み前にログを確保することで復元可能性を高める。</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rFonts w:ascii="Segoe UI Symbol" w:hAnsi="Segoe UI Symbol" w:cs="Segoe UI Symbol"/>
                <w:sz w:val="22"/>
                <w:lang w:eastAsia="ja-JP"/>
              </w:rPr>
              <w:t>✅</w:t>
            </w:r>
            <w:r w:rsidRPr="00417C97">
              <w:rPr>
                <w:sz w:val="22"/>
                <w:lang w:eastAsia="ja-JP"/>
              </w:rPr>
              <w:t> </w:t>
            </w:r>
            <w:r w:rsidRPr="00417C97">
              <w:rPr>
                <w:rStyle w:val="af8"/>
                <w:color w:val="0D0D0D"/>
                <w:sz w:val="22"/>
                <w:lang w:eastAsia="ja-JP"/>
              </w:rPr>
              <w:t>状態問い合わせAPI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他のサブシステムに対し、トランザクションの状態（コミット済／未処理）を照会できる仕組み。</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rFonts w:ascii="Segoe UI Symbol" w:hAnsi="Segoe UI Symbol" w:cs="Segoe UI Symbol"/>
                <w:sz w:val="22"/>
                <w:lang w:eastAsia="ja-JP"/>
              </w:rPr>
              <w:t>✅</w:t>
            </w:r>
            <w:r w:rsidRPr="00417C97">
              <w:rPr>
                <w:sz w:val="22"/>
                <w:lang w:eastAsia="ja-JP"/>
              </w:rPr>
              <w:t> </w:t>
            </w:r>
            <w:r w:rsidRPr="00417C97">
              <w:rPr>
                <w:rStyle w:val="af8"/>
                <w:color w:val="0D0D0D"/>
                <w:sz w:val="22"/>
                <w:lang w:eastAsia="ja-JP"/>
              </w:rPr>
              <w:t>管理者向けダッシュボード</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障害時に各サブシステムの状態やログを一元的に把握できるGUI。</w:t>
            </w:r>
          </w:p>
        </w:tc>
      </w:tr>
      <w:tr w:rsidR="00417C97" w:rsidRPr="00417C97" w:rsidTr="00417C97">
        <w:trPr>
          <w:tblCellSpacing w:w="15" w:type="dxa"/>
        </w:trPr>
        <w:tc>
          <w:tcPr>
            <w:tcW w:w="0" w:type="auto"/>
            <w:tcMar>
              <w:top w:w="137" w:type="dxa"/>
              <w:left w:w="0" w:type="dxa"/>
              <w:bottom w:w="360" w:type="dxa"/>
              <w:right w:w="137" w:type="dxa"/>
            </w:tcMar>
            <w:vAlign w:val="bottom"/>
            <w:hideMark/>
          </w:tcPr>
          <w:p w:rsidR="00417C97" w:rsidRPr="00417C97" w:rsidRDefault="00417C97" w:rsidP="00417C97">
            <w:pPr>
              <w:spacing w:after="0" w:line="240" w:lineRule="auto"/>
              <w:rPr>
                <w:sz w:val="22"/>
                <w:lang w:eastAsia="ja-JP"/>
              </w:rPr>
            </w:pPr>
            <w:r w:rsidRPr="00417C97">
              <w:rPr>
                <w:rFonts w:ascii="Segoe UI Symbol" w:hAnsi="Segoe UI Symbol" w:cs="Segoe UI Symbol"/>
                <w:sz w:val="22"/>
                <w:lang w:eastAsia="ja-JP"/>
              </w:rPr>
              <w:t>✅</w:t>
            </w:r>
            <w:r w:rsidRPr="00417C97">
              <w:rPr>
                <w:sz w:val="22"/>
                <w:lang w:eastAsia="ja-JP"/>
              </w:rPr>
              <w:t> </w:t>
            </w:r>
            <w:r w:rsidRPr="00417C97">
              <w:rPr>
                <w:rStyle w:val="af8"/>
                <w:color w:val="0D0D0D"/>
                <w:sz w:val="22"/>
                <w:lang w:eastAsia="ja-JP"/>
              </w:rPr>
              <w:t>エラーハンドリング／再送制御</w:t>
            </w:r>
          </w:p>
        </w:tc>
        <w:tc>
          <w:tcPr>
            <w:tcW w:w="0" w:type="auto"/>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タイムアウト時の自動リトライ、または保留・手動再送の選択機能。</w:t>
            </w:r>
          </w:p>
        </w:tc>
      </w:tr>
    </w:tbl>
    <w:p w:rsidR="00417C97" w:rsidRPr="00417C97" w:rsidRDefault="00C41A4A" w:rsidP="00417C97">
      <w:pPr>
        <w:spacing w:after="0" w:line="240" w:lineRule="auto"/>
        <w:rPr>
          <w:color w:val="0D0D0D"/>
          <w:sz w:val="22"/>
        </w:rPr>
      </w:pPr>
      <w:r>
        <w:rPr>
          <w:color w:val="0D0D0D"/>
          <w:sz w:val="22"/>
        </w:rPr>
        <w:pict>
          <v:rect id="_x0000_i1055" style="width:0;height:0" o:hralign="center" o:hrstd="t" o:hr="t" fillcolor="#a0a0a0" stroked="f">
            <v:textbox inset="5.85pt,.7pt,5.85pt,.7pt"/>
          </v:rect>
        </w:pict>
      </w:r>
    </w:p>
    <w:p w:rsidR="00417C97" w:rsidRPr="00417C97" w:rsidRDefault="00417C97" w:rsidP="00417C97">
      <w:pPr>
        <w:pStyle w:val="1"/>
        <w:spacing w:before="0" w:line="240" w:lineRule="auto"/>
        <w:rPr>
          <w:color w:val="0D0D0D"/>
          <w:sz w:val="22"/>
          <w:szCs w:val="22"/>
          <w:lang w:eastAsia="ja-JP"/>
        </w:rPr>
      </w:pPr>
      <w:r w:rsidRPr="00417C97">
        <w:rPr>
          <w:color w:val="0D0D0D"/>
          <w:sz w:val="22"/>
          <w:szCs w:val="22"/>
          <w:lang w:eastAsia="ja-JP"/>
        </w:rPr>
        <w:t>４　金融機関や公共機関のような現場での対応の特徴</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15"/>
        <w:gridCol w:w="5795"/>
      </w:tblGrid>
      <w:tr w:rsidR="00417C97" w:rsidRPr="00417C97" w:rsidTr="00417C97">
        <w:trPr>
          <w:tblHeader/>
          <w:tblCellSpacing w:w="15" w:type="dxa"/>
        </w:trPr>
        <w:tc>
          <w:tcPr>
            <w:tcW w:w="2870" w:type="dxa"/>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観点</w:t>
            </w:r>
            <w:proofErr w:type="spellEnd"/>
          </w:p>
        </w:tc>
        <w:tc>
          <w:tcPr>
            <w:tcW w:w="5750" w:type="dxa"/>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実務対応</w:t>
            </w:r>
            <w:proofErr w:type="spellEnd"/>
          </w:p>
        </w:tc>
      </w:tr>
      <w:tr w:rsidR="00417C97" w:rsidRPr="00417C97" w:rsidTr="00417C97">
        <w:trPr>
          <w:tblCellSpacing w:w="15" w:type="dxa"/>
        </w:trPr>
        <w:tc>
          <w:tcPr>
            <w:tcW w:w="2870" w:type="dxa"/>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lang w:eastAsia="ja-JP"/>
              </w:rPr>
            </w:pPr>
            <w:r w:rsidRPr="00417C97">
              <w:rPr>
                <w:rStyle w:val="af8"/>
                <w:color w:val="0D0D0D"/>
                <w:sz w:val="22"/>
                <w:lang w:eastAsia="ja-JP"/>
              </w:rPr>
              <w:t>自動化と人手判断の併用</w:t>
            </w:r>
          </w:p>
        </w:tc>
        <w:tc>
          <w:tcPr>
            <w:tcW w:w="5750"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単純なリトライや照会は自動、整合性の最終判断は熟練オペレータが実施</w:t>
            </w:r>
          </w:p>
        </w:tc>
      </w:tr>
      <w:tr w:rsidR="00417C97" w:rsidRPr="00417C97" w:rsidTr="00417C97">
        <w:trPr>
          <w:tblCellSpacing w:w="15" w:type="dxa"/>
        </w:trPr>
        <w:tc>
          <w:tcPr>
            <w:tcW w:w="2870" w:type="dxa"/>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rStyle w:val="af8"/>
                <w:color w:val="0D0D0D"/>
                <w:sz w:val="22"/>
              </w:rPr>
              <w:t>運用設計の明文化</w:t>
            </w:r>
            <w:proofErr w:type="spellEnd"/>
          </w:p>
        </w:tc>
        <w:tc>
          <w:tcPr>
            <w:tcW w:w="5750"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「この状態のときは○○処理をする」という</w:t>
            </w:r>
            <w:r w:rsidRPr="00417C97">
              <w:rPr>
                <w:rStyle w:val="af8"/>
                <w:color w:val="0D0D0D"/>
                <w:sz w:val="22"/>
                <w:lang w:eastAsia="ja-JP"/>
              </w:rPr>
              <w:t>運用マニュアル</w:t>
            </w:r>
            <w:r w:rsidRPr="00417C97">
              <w:rPr>
                <w:sz w:val="22"/>
                <w:lang w:eastAsia="ja-JP"/>
              </w:rPr>
              <w:t>が整備されている</w:t>
            </w:r>
          </w:p>
        </w:tc>
      </w:tr>
      <w:tr w:rsidR="00417C97" w:rsidRPr="00417C97" w:rsidTr="00417C97">
        <w:trPr>
          <w:tblCellSpacing w:w="15" w:type="dxa"/>
        </w:trPr>
        <w:tc>
          <w:tcPr>
            <w:tcW w:w="2870" w:type="dxa"/>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rStyle w:val="af8"/>
                <w:color w:val="0D0D0D"/>
                <w:sz w:val="22"/>
              </w:rPr>
              <w:t>24時間監視体制</w:t>
            </w:r>
            <w:proofErr w:type="spellEnd"/>
          </w:p>
        </w:tc>
        <w:tc>
          <w:tcPr>
            <w:tcW w:w="5750"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トランザクション状態は常時モニタリングされ、異常時は即時通報（アラート→自動記録→人手対応）</w:t>
            </w:r>
          </w:p>
        </w:tc>
      </w:tr>
      <w:tr w:rsidR="00417C97" w:rsidRPr="00417C97" w:rsidTr="00417C97">
        <w:trPr>
          <w:tblCellSpacing w:w="15" w:type="dxa"/>
        </w:trPr>
        <w:tc>
          <w:tcPr>
            <w:tcW w:w="2870" w:type="dxa"/>
            <w:tcMar>
              <w:top w:w="137" w:type="dxa"/>
              <w:left w:w="0" w:type="dxa"/>
              <w:bottom w:w="360" w:type="dxa"/>
              <w:right w:w="137" w:type="dxa"/>
            </w:tcMar>
            <w:vAlign w:val="bottom"/>
            <w:hideMark/>
          </w:tcPr>
          <w:p w:rsidR="00417C97" w:rsidRPr="00417C97" w:rsidRDefault="00417C97" w:rsidP="00417C97">
            <w:pPr>
              <w:spacing w:after="0" w:line="240" w:lineRule="auto"/>
              <w:rPr>
                <w:sz w:val="22"/>
                <w:lang w:eastAsia="ja-JP"/>
              </w:rPr>
            </w:pPr>
            <w:r w:rsidRPr="00417C97">
              <w:rPr>
                <w:rStyle w:val="af8"/>
                <w:color w:val="0D0D0D"/>
                <w:sz w:val="22"/>
                <w:lang w:eastAsia="ja-JP"/>
              </w:rPr>
              <w:t>トランザクションIDによるトレース</w:t>
            </w:r>
          </w:p>
        </w:tc>
        <w:tc>
          <w:tcPr>
            <w:tcW w:w="5750" w:type="dxa"/>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1件ごとにIDを付与し、どこで止まっているかを個別に追跡できるよう設計されている</w:t>
            </w:r>
          </w:p>
        </w:tc>
      </w:tr>
    </w:tbl>
    <w:p w:rsidR="00417C97" w:rsidRPr="00417C97" w:rsidRDefault="00C41A4A" w:rsidP="00417C97">
      <w:pPr>
        <w:spacing w:after="0" w:line="240" w:lineRule="auto"/>
        <w:rPr>
          <w:color w:val="0D0D0D"/>
          <w:sz w:val="22"/>
        </w:rPr>
      </w:pPr>
      <w:r>
        <w:rPr>
          <w:color w:val="0D0D0D"/>
          <w:sz w:val="22"/>
        </w:rPr>
        <w:pict>
          <v:rect id="_x0000_i1056" style="width:0;height:0" o:hralign="center" o:hrstd="t" o:hr="t" fillcolor="#a0a0a0" stroked="f">
            <v:textbox inset="5.85pt,.7pt,5.85pt,.7pt"/>
          </v:rect>
        </w:pict>
      </w:r>
    </w:p>
    <w:p w:rsidR="00417C97" w:rsidRPr="00417C97" w:rsidRDefault="00417C97" w:rsidP="00417C97">
      <w:pPr>
        <w:pStyle w:val="1"/>
        <w:spacing w:before="0" w:line="240" w:lineRule="auto"/>
        <w:rPr>
          <w:color w:val="0D0D0D"/>
          <w:sz w:val="22"/>
          <w:szCs w:val="22"/>
        </w:rPr>
      </w:pPr>
      <w:r w:rsidRPr="00417C97">
        <w:rPr>
          <w:color w:val="0D0D0D"/>
          <w:sz w:val="22"/>
          <w:szCs w:val="22"/>
        </w:rPr>
        <w:t xml:space="preserve">５　</w:t>
      </w:r>
      <w:proofErr w:type="spellStart"/>
      <w:r w:rsidRPr="00417C97">
        <w:rPr>
          <w:color w:val="0D0D0D"/>
          <w:sz w:val="22"/>
          <w:szCs w:val="22"/>
        </w:rPr>
        <w:t>まとめ</w:t>
      </w:r>
      <w:proofErr w:type="spellEnd"/>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92"/>
        <w:gridCol w:w="7383"/>
      </w:tblGrid>
      <w:tr w:rsidR="00417C97" w:rsidRPr="00417C97" w:rsidTr="00417C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フェーズ</w:t>
            </w:r>
            <w:proofErr w:type="spellEnd"/>
          </w:p>
        </w:tc>
        <w:tc>
          <w:tcPr>
            <w:tcW w:w="7338" w:type="dxa"/>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417C97" w:rsidRPr="00417C97" w:rsidRDefault="00417C97" w:rsidP="00417C97">
            <w:pPr>
              <w:spacing w:after="0" w:line="240" w:lineRule="auto"/>
              <w:jc w:val="center"/>
              <w:rPr>
                <w:b/>
                <w:bCs/>
                <w:color w:val="0D0D0D"/>
                <w:sz w:val="22"/>
              </w:rPr>
            </w:pPr>
            <w:proofErr w:type="spellStart"/>
            <w:r w:rsidRPr="00417C97">
              <w:rPr>
                <w:b/>
                <w:bCs/>
                <w:color w:val="0D0D0D"/>
                <w:sz w:val="22"/>
              </w:rPr>
              <w:t>内容</w:t>
            </w:r>
            <w:proofErr w:type="spellEnd"/>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障害検出</w:t>
            </w:r>
            <w:proofErr w:type="spellEnd"/>
          </w:p>
        </w:tc>
        <w:tc>
          <w:tcPr>
            <w:tcW w:w="7338"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ログ・アラートで異常検知</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状態把握</w:t>
            </w:r>
            <w:proofErr w:type="spellEnd"/>
          </w:p>
        </w:tc>
        <w:tc>
          <w:tcPr>
            <w:tcW w:w="7338"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各サブシステム・統合側のトランザクション状態確認</w:t>
            </w:r>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lastRenderedPageBreak/>
              <w:t>整合性確認</w:t>
            </w:r>
            <w:proofErr w:type="spellEnd"/>
          </w:p>
        </w:tc>
        <w:tc>
          <w:tcPr>
            <w:tcW w:w="7338"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rPr>
            </w:pPr>
            <w:proofErr w:type="spellStart"/>
            <w:r w:rsidRPr="00417C97">
              <w:rPr>
                <w:sz w:val="22"/>
              </w:rPr>
              <w:t>commit済／未処理／不明を判別</w:t>
            </w:r>
            <w:proofErr w:type="spellEnd"/>
          </w:p>
        </w:tc>
      </w:tr>
      <w:tr w:rsidR="00417C97" w:rsidRPr="00417C97" w:rsidTr="00417C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回復処理</w:t>
            </w:r>
            <w:proofErr w:type="spellEnd"/>
          </w:p>
        </w:tc>
        <w:tc>
          <w:tcPr>
            <w:tcW w:w="7338" w:type="dxa"/>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ロールフォワード／ロールバック／保留の選択</w:t>
            </w:r>
          </w:p>
        </w:tc>
      </w:tr>
      <w:tr w:rsidR="00417C97" w:rsidRPr="00417C97" w:rsidTr="00417C97">
        <w:trPr>
          <w:tblCellSpacing w:w="15" w:type="dxa"/>
        </w:trPr>
        <w:tc>
          <w:tcPr>
            <w:tcW w:w="0" w:type="auto"/>
            <w:tcMar>
              <w:top w:w="137" w:type="dxa"/>
              <w:left w:w="0" w:type="dxa"/>
              <w:bottom w:w="360" w:type="dxa"/>
              <w:right w:w="137" w:type="dxa"/>
            </w:tcMar>
            <w:vAlign w:val="bottom"/>
            <w:hideMark/>
          </w:tcPr>
          <w:p w:rsidR="00417C97" w:rsidRPr="00417C97" w:rsidRDefault="00417C97" w:rsidP="00417C97">
            <w:pPr>
              <w:spacing w:after="0" w:line="240" w:lineRule="auto"/>
              <w:rPr>
                <w:sz w:val="22"/>
              </w:rPr>
            </w:pPr>
            <w:proofErr w:type="spellStart"/>
            <w:r w:rsidRPr="00417C97">
              <w:rPr>
                <w:sz w:val="22"/>
              </w:rPr>
              <w:t>再稼働</w:t>
            </w:r>
            <w:proofErr w:type="spellEnd"/>
          </w:p>
        </w:tc>
        <w:tc>
          <w:tcPr>
            <w:tcW w:w="7338" w:type="dxa"/>
            <w:tcMar>
              <w:top w:w="137" w:type="dxa"/>
              <w:left w:w="137" w:type="dxa"/>
              <w:bottom w:w="360" w:type="dxa"/>
              <w:right w:w="0" w:type="dxa"/>
            </w:tcMar>
            <w:vAlign w:val="bottom"/>
            <w:hideMark/>
          </w:tcPr>
          <w:p w:rsidR="00417C97" w:rsidRPr="00417C97" w:rsidRDefault="00417C97" w:rsidP="00417C97">
            <w:pPr>
              <w:spacing w:after="0" w:line="240" w:lineRule="auto"/>
              <w:rPr>
                <w:sz w:val="22"/>
                <w:lang w:eastAsia="ja-JP"/>
              </w:rPr>
            </w:pPr>
            <w:r w:rsidRPr="00417C97">
              <w:rPr>
                <w:sz w:val="22"/>
                <w:lang w:eastAsia="ja-JP"/>
              </w:rPr>
              <w:t>一貫性が確保されてからサービス再開</w:t>
            </w:r>
          </w:p>
        </w:tc>
      </w:tr>
    </w:tbl>
    <w:p w:rsidR="00417C97" w:rsidRPr="00417C97" w:rsidRDefault="00C41A4A" w:rsidP="00417C97">
      <w:pPr>
        <w:spacing w:after="0" w:line="240" w:lineRule="auto"/>
        <w:rPr>
          <w:color w:val="0D0D0D"/>
          <w:sz w:val="22"/>
        </w:rPr>
      </w:pPr>
      <w:r>
        <w:rPr>
          <w:color w:val="0D0D0D"/>
          <w:sz w:val="22"/>
        </w:rPr>
        <w:pict>
          <v:rect id="_x0000_i1057" style="width:0;height:0" o:hralign="center" o:hrstd="t" o:hr="t" fillcolor="#a0a0a0" stroked="f">
            <v:textbox inset="5.85pt,.7pt,5.85pt,.7pt"/>
          </v:rect>
        </w:pict>
      </w:r>
    </w:p>
    <w:p w:rsidR="00417C97" w:rsidRPr="00417C97" w:rsidRDefault="00417C97" w:rsidP="00417C97">
      <w:pPr>
        <w:pStyle w:val="Web"/>
        <w:spacing w:before="0" w:beforeAutospacing="0" w:after="0" w:afterAutospacing="0"/>
        <w:rPr>
          <w:color w:val="5D5D5D"/>
          <w:sz w:val="22"/>
          <w:szCs w:val="22"/>
        </w:rPr>
      </w:pPr>
      <w:r w:rsidRPr="00417C97">
        <w:rPr>
          <w:color w:val="0D0D0D"/>
          <w:sz w:val="22"/>
          <w:szCs w:val="22"/>
        </w:rPr>
        <w:t>このように、現場では「</w:t>
      </w:r>
      <w:r w:rsidRPr="00417C97">
        <w:rPr>
          <w:rStyle w:val="af8"/>
          <w:color w:val="0D0D0D"/>
          <w:sz w:val="22"/>
          <w:szCs w:val="22"/>
        </w:rPr>
        <w:t>自動判定できる処理とできない処理の線引き</w:t>
      </w:r>
      <w:r w:rsidRPr="00417C97">
        <w:rPr>
          <w:color w:val="0D0D0D"/>
          <w:sz w:val="22"/>
          <w:szCs w:val="22"/>
        </w:rPr>
        <w:t>」と「</w:t>
      </w:r>
      <w:r w:rsidRPr="00417C97">
        <w:rPr>
          <w:rStyle w:val="af8"/>
          <w:color w:val="0D0D0D"/>
          <w:sz w:val="22"/>
          <w:szCs w:val="22"/>
        </w:rPr>
        <w:t>リカバリの判断材料となる記録の保全</w:t>
      </w:r>
      <w:r w:rsidRPr="00417C97">
        <w:rPr>
          <w:color w:val="0D0D0D"/>
          <w:sz w:val="22"/>
          <w:szCs w:val="22"/>
        </w:rPr>
        <w:t>」が極めて重要です。</w:t>
      </w:r>
      <w:r w:rsidRPr="00417C97">
        <w:rPr>
          <w:color w:val="0D0D0D"/>
          <w:sz w:val="22"/>
          <w:szCs w:val="22"/>
        </w:rPr>
        <w:br/>
        <w:t>応用情報技術者試験では、これらのフェーズの</w:t>
      </w:r>
      <w:r w:rsidRPr="00417C97">
        <w:rPr>
          <w:rStyle w:val="af8"/>
          <w:color w:val="0D0D0D"/>
          <w:sz w:val="22"/>
          <w:szCs w:val="22"/>
        </w:rPr>
        <w:t>どこで整合性が失われるか・どのように復旧すべきか</w:t>
      </w:r>
      <w:r w:rsidRPr="00417C97">
        <w:rPr>
          <w:color w:val="0D0D0D"/>
          <w:sz w:val="22"/>
          <w:szCs w:val="22"/>
        </w:rPr>
        <w:t>が問われる傾向にあります。</w:t>
      </w:r>
    </w:p>
    <w:p w:rsidR="00417C97" w:rsidRPr="00417C97" w:rsidRDefault="00417C97" w:rsidP="00417C97">
      <w:pPr>
        <w:spacing w:after="0" w:line="240" w:lineRule="auto"/>
        <w:rPr>
          <w:sz w:val="22"/>
          <w:lang w:eastAsia="ja-JP"/>
        </w:rPr>
      </w:pPr>
    </w:p>
    <w:sectPr w:rsidR="00417C97" w:rsidRPr="00417C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3114909"/>
    <w:multiLevelType w:val="multilevel"/>
    <w:tmpl w:val="531E3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4D4CFA"/>
    <w:multiLevelType w:val="multilevel"/>
    <w:tmpl w:val="B6BCC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8640EF"/>
    <w:multiLevelType w:val="multilevel"/>
    <w:tmpl w:val="A534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FA688A"/>
    <w:multiLevelType w:val="multilevel"/>
    <w:tmpl w:val="6A9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3E5135"/>
    <w:multiLevelType w:val="multilevel"/>
    <w:tmpl w:val="3B0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6F15E5"/>
    <w:multiLevelType w:val="multilevel"/>
    <w:tmpl w:val="400EA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994BC3"/>
    <w:multiLevelType w:val="multilevel"/>
    <w:tmpl w:val="7DC21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5445E7"/>
    <w:multiLevelType w:val="multilevel"/>
    <w:tmpl w:val="D8F8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2C1BF7"/>
    <w:multiLevelType w:val="multilevel"/>
    <w:tmpl w:val="0EDC7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954F13"/>
    <w:multiLevelType w:val="multilevel"/>
    <w:tmpl w:val="9D46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1C4ACB"/>
    <w:multiLevelType w:val="multilevel"/>
    <w:tmpl w:val="1766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9B4B55"/>
    <w:multiLevelType w:val="multilevel"/>
    <w:tmpl w:val="98B4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A25F51"/>
    <w:multiLevelType w:val="multilevel"/>
    <w:tmpl w:val="E620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54022C"/>
    <w:multiLevelType w:val="multilevel"/>
    <w:tmpl w:val="126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2B5D77"/>
    <w:multiLevelType w:val="multilevel"/>
    <w:tmpl w:val="AF3A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922911"/>
    <w:multiLevelType w:val="multilevel"/>
    <w:tmpl w:val="72B0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1747E8"/>
    <w:multiLevelType w:val="multilevel"/>
    <w:tmpl w:val="8F32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483B5E"/>
    <w:multiLevelType w:val="multilevel"/>
    <w:tmpl w:val="A09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3B44A9"/>
    <w:multiLevelType w:val="multilevel"/>
    <w:tmpl w:val="B6D0D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902C12"/>
    <w:multiLevelType w:val="multilevel"/>
    <w:tmpl w:val="F86A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2546E9"/>
    <w:multiLevelType w:val="multilevel"/>
    <w:tmpl w:val="1438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7661ED"/>
    <w:multiLevelType w:val="multilevel"/>
    <w:tmpl w:val="3C44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1D31E3"/>
    <w:multiLevelType w:val="multilevel"/>
    <w:tmpl w:val="339C4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330B1E"/>
    <w:multiLevelType w:val="multilevel"/>
    <w:tmpl w:val="735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D23A5A"/>
    <w:multiLevelType w:val="multilevel"/>
    <w:tmpl w:val="BCC4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A63E91"/>
    <w:multiLevelType w:val="multilevel"/>
    <w:tmpl w:val="12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E27DA1"/>
    <w:multiLevelType w:val="multilevel"/>
    <w:tmpl w:val="D8DC2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E15688"/>
    <w:multiLevelType w:val="multilevel"/>
    <w:tmpl w:val="D31C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9"/>
  </w:num>
  <w:num w:numId="11">
    <w:abstractNumId w:val="25"/>
  </w:num>
  <w:num w:numId="12">
    <w:abstractNumId w:val="32"/>
  </w:num>
  <w:num w:numId="13">
    <w:abstractNumId w:val="28"/>
  </w:num>
  <w:num w:numId="14">
    <w:abstractNumId w:val="9"/>
  </w:num>
  <w:num w:numId="15">
    <w:abstractNumId w:val="13"/>
  </w:num>
  <w:num w:numId="16">
    <w:abstractNumId w:val="18"/>
  </w:num>
  <w:num w:numId="17">
    <w:abstractNumId w:val="34"/>
  </w:num>
  <w:num w:numId="18">
    <w:abstractNumId w:val="11"/>
  </w:num>
  <w:num w:numId="19">
    <w:abstractNumId w:val="15"/>
  </w:num>
  <w:num w:numId="20">
    <w:abstractNumId w:val="30"/>
  </w:num>
  <w:num w:numId="21">
    <w:abstractNumId w:val="12"/>
  </w:num>
  <w:num w:numId="22">
    <w:abstractNumId w:val="17"/>
  </w:num>
  <w:num w:numId="23">
    <w:abstractNumId w:val="27"/>
  </w:num>
  <w:num w:numId="24">
    <w:abstractNumId w:val="10"/>
  </w:num>
  <w:num w:numId="25">
    <w:abstractNumId w:val="14"/>
  </w:num>
  <w:num w:numId="26">
    <w:abstractNumId w:val="31"/>
  </w:num>
  <w:num w:numId="27">
    <w:abstractNumId w:val="26"/>
  </w:num>
  <w:num w:numId="28">
    <w:abstractNumId w:val="35"/>
  </w:num>
  <w:num w:numId="29">
    <w:abstractNumId w:val="22"/>
  </w:num>
  <w:num w:numId="30">
    <w:abstractNumId w:val="19"/>
  </w:num>
  <w:num w:numId="31">
    <w:abstractNumId w:val="21"/>
  </w:num>
  <w:num w:numId="32">
    <w:abstractNumId w:val="24"/>
  </w:num>
  <w:num w:numId="33">
    <w:abstractNumId w:val="20"/>
  </w:num>
  <w:num w:numId="34">
    <w:abstractNumId w:val="33"/>
  </w:num>
  <w:num w:numId="35">
    <w:abstractNumId w:val="23"/>
  </w:num>
  <w:num w:numId="36">
    <w:abstractNumId w:val="16"/>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F4131"/>
    <w:rsid w:val="00272170"/>
    <w:rsid w:val="0029639D"/>
    <w:rsid w:val="00326F90"/>
    <w:rsid w:val="00417C97"/>
    <w:rsid w:val="00AA1D8D"/>
    <w:rsid w:val="00B47730"/>
    <w:rsid w:val="00C41A4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efaultImageDpi w14:val="300"/>
  <w15:docId w15:val="{241C75A9-9FB8-4846-9347-9EE11E06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rPr>
      <w:rFonts w:ascii="ＭＳ ゴシック" w:eastAsia="ＭＳ ゴシック" w:hAnsi="ＭＳ ゴシック"/>
      <w:sz w:val="21"/>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
    <w:name w:val="Hyperlink"/>
    <w:basedOn w:val="a2"/>
    <w:uiPriority w:val="99"/>
    <w:semiHidden/>
    <w:unhideWhenUsed/>
    <w:rsid w:val="00417C97"/>
    <w:rPr>
      <w:color w:val="0000FF"/>
      <w:u w:val="single"/>
    </w:rPr>
  </w:style>
  <w:style w:type="paragraph" w:styleId="Web">
    <w:name w:val="Normal (Web)"/>
    <w:basedOn w:val="a1"/>
    <w:uiPriority w:val="99"/>
    <w:unhideWhenUsed/>
    <w:rsid w:val="00417C97"/>
    <w:pPr>
      <w:spacing w:before="100" w:beforeAutospacing="1" w:after="100" w:afterAutospacing="1" w:line="240" w:lineRule="auto"/>
    </w:pPr>
    <w:rPr>
      <w:rFonts w:ascii="ＭＳ Ｐゴシック" w:eastAsia="ＭＳ Ｐゴシック" w:hAnsi="ＭＳ Ｐゴシック" w:cs="ＭＳ Ｐゴシック"/>
      <w:sz w:val="24"/>
      <w:szCs w:val="24"/>
      <w:lang w:eastAsia="ja-JP"/>
    </w:rPr>
  </w:style>
  <w:style w:type="character" w:styleId="HTML">
    <w:name w:val="HTML Code"/>
    <w:basedOn w:val="a2"/>
    <w:uiPriority w:val="99"/>
    <w:semiHidden/>
    <w:unhideWhenUsed/>
    <w:rsid w:val="00417C97"/>
    <w:rPr>
      <w:rFonts w:ascii="ＭＳ ゴシック" w:eastAsia="ＭＳ ゴシック" w:hAnsi="ＭＳ ゴシック" w:cs="ＭＳ ゴシック"/>
      <w:sz w:val="24"/>
      <w:szCs w:val="24"/>
    </w:rPr>
  </w:style>
  <w:style w:type="paragraph" w:styleId="z-">
    <w:name w:val="HTML Top of Form"/>
    <w:basedOn w:val="a1"/>
    <w:next w:val="a1"/>
    <w:link w:val="z-0"/>
    <w:hidden/>
    <w:uiPriority w:val="99"/>
    <w:semiHidden/>
    <w:unhideWhenUsed/>
    <w:rsid w:val="00417C97"/>
    <w:pPr>
      <w:pBdr>
        <w:bottom w:val="single" w:sz="6" w:space="1" w:color="auto"/>
      </w:pBdr>
      <w:spacing w:after="0" w:line="240" w:lineRule="auto"/>
      <w:jc w:val="center"/>
    </w:pPr>
    <w:rPr>
      <w:rFonts w:ascii="Arial" w:eastAsia="ＭＳ Ｐゴシック" w:hAnsi="Arial" w:cs="Arial"/>
      <w:vanish/>
      <w:sz w:val="16"/>
      <w:szCs w:val="16"/>
      <w:lang w:eastAsia="ja-JP"/>
    </w:rPr>
  </w:style>
  <w:style w:type="character" w:customStyle="1" w:styleId="z-0">
    <w:name w:val="z-フォームの始まり (文字)"/>
    <w:basedOn w:val="a2"/>
    <w:link w:val="z-"/>
    <w:uiPriority w:val="99"/>
    <w:semiHidden/>
    <w:rsid w:val="00417C97"/>
    <w:rPr>
      <w:rFonts w:ascii="Arial" w:eastAsia="ＭＳ Ｐゴシック" w:hAnsi="Arial" w:cs="Arial"/>
      <w:vanish/>
      <w:sz w:val="16"/>
      <w:szCs w:val="16"/>
      <w:lang w:eastAsia="ja-JP"/>
    </w:rPr>
  </w:style>
  <w:style w:type="paragraph" w:styleId="z-1">
    <w:name w:val="HTML Bottom of Form"/>
    <w:basedOn w:val="a1"/>
    <w:next w:val="a1"/>
    <w:link w:val="z-2"/>
    <w:hidden/>
    <w:uiPriority w:val="99"/>
    <w:semiHidden/>
    <w:unhideWhenUsed/>
    <w:rsid w:val="00417C97"/>
    <w:pPr>
      <w:pBdr>
        <w:top w:val="single" w:sz="6" w:space="1" w:color="auto"/>
      </w:pBdr>
      <w:spacing w:after="0" w:line="240" w:lineRule="auto"/>
      <w:jc w:val="center"/>
    </w:pPr>
    <w:rPr>
      <w:rFonts w:ascii="Arial" w:eastAsia="ＭＳ Ｐゴシック" w:hAnsi="Arial" w:cs="Arial"/>
      <w:vanish/>
      <w:sz w:val="16"/>
      <w:szCs w:val="16"/>
      <w:lang w:eastAsia="ja-JP"/>
    </w:rPr>
  </w:style>
  <w:style w:type="character" w:customStyle="1" w:styleId="z-2">
    <w:name w:val="z-フォームの終わり (文字)"/>
    <w:basedOn w:val="a2"/>
    <w:link w:val="z-1"/>
    <w:uiPriority w:val="99"/>
    <w:semiHidden/>
    <w:rsid w:val="00417C97"/>
    <w:rPr>
      <w:rFonts w:ascii="Arial" w:eastAsia="ＭＳ Ｐゴシック" w:hAnsi="Arial" w:cs="Arial"/>
      <w:vanish/>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487811">
      <w:bodyDiv w:val="1"/>
      <w:marLeft w:val="0"/>
      <w:marRight w:val="0"/>
      <w:marTop w:val="0"/>
      <w:marBottom w:val="0"/>
      <w:divBdr>
        <w:top w:val="none" w:sz="0" w:space="0" w:color="auto"/>
        <w:left w:val="none" w:sz="0" w:space="0" w:color="auto"/>
        <w:bottom w:val="none" w:sz="0" w:space="0" w:color="auto"/>
        <w:right w:val="none" w:sz="0" w:space="0" w:color="auto"/>
      </w:divBdr>
      <w:divsChild>
        <w:div w:id="366100412">
          <w:marLeft w:val="0"/>
          <w:marRight w:val="0"/>
          <w:marTop w:val="0"/>
          <w:marBottom w:val="0"/>
          <w:divBdr>
            <w:top w:val="none" w:sz="0" w:space="0" w:color="auto"/>
            <w:left w:val="none" w:sz="0" w:space="0" w:color="auto"/>
            <w:bottom w:val="none" w:sz="0" w:space="0" w:color="auto"/>
            <w:right w:val="none" w:sz="0" w:space="0" w:color="auto"/>
          </w:divBdr>
          <w:divsChild>
            <w:div w:id="1225334570">
              <w:marLeft w:val="0"/>
              <w:marRight w:val="0"/>
              <w:marTop w:val="0"/>
              <w:marBottom w:val="0"/>
              <w:divBdr>
                <w:top w:val="none" w:sz="0" w:space="0" w:color="auto"/>
                <w:left w:val="none" w:sz="0" w:space="0" w:color="auto"/>
                <w:bottom w:val="none" w:sz="0" w:space="0" w:color="auto"/>
                <w:right w:val="none" w:sz="0" w:space="0" w:color="auto"/>
              </w:divBdr>
              <w:divsChild>
                <w:div w:id="1043598696">
                  <w:marLeft w:val="0"/>
                  <w:marRight w:val="0"/>
                  <w:marTop w:val="0"/>
                  <w:marBottom w:val="0"/>
                  <w:divBdr>
                    <w:top w:val="none" w:sz="0" w:space="0" w:color="auto"/>
                    <w:left w:val="none" w:sz="0" w:space="0" w:color="auto"/>
                    <w:bottom w:val="none" w:sz="0" w:space="0" w:color="auto"/>
                    <w:right w:val="none" w:sz="0" w:space="0" w:color="auto"/>
                  </w:divBdr>
                  <w:divsChild>
                    <w:div w:id="12583063">
                      <w:marLeft w:val="0"/>
                      <w:marRight w:val="0"/>
                      <w:marTop w:val="0"/>
                      <w:marBottom w:val="0"/>
                      <w:divBdr>
                        <w:top w:val="none" w:sz="0" w:space="0" w:color="auto"/>
                        <w:left w:val="none" w:sz="0" w:space="0" w:color="auto"/>
                        <w:bottom w:val="none" w:sz="0" w:space="0" w:color="auto"/>
                        <w:right w:val="none" w:sz="0" w:space="0" w:color="auto"/>
                      </w:divBdr>
                      <w:divsChild>
                        <w:div w:id="479544471">
                          <w:marLeft w:val="0"/>
                          <w:marRight w:val="0"/>
                          <w:marTop w:val="0"/>
                          <w:marBottom w:val="0"/>
                          <w:divBdr>
                            <w:top w:val="none" w:sz="0" w:space="0" w:color="auto"/>
                            <w:left w:val="none" w:sz="0" w:space="0" w:color="auto"/>
                            <w:bottom w:val="none" w:sz="0" w:space="0" w:color="auto"/>
                            <w:right w:val="none" w:sz="0" w:space="0" w:color="auto"/>
                          </w:divBdr>
                          <w:divsChild>
                            <w:div w:id="7462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7841">
                      <w:marLeft w:val="0"/>
                      <w:marRight w:val="0"/>
                      <w:marTop w:val="0"/>
                      <w:marBottom w:val="0"/>
                      <w:divBdr>
                        <w:top w:val="none" w:sz="0" w:space="0" w:color="auto"/>
                        <w:left w:val="none" w:sz="0" w:space="0" w:color="auto"/>
                        <w:bottom w:val="none" w:sz="0" w:space="0" w:color="auto"/>
                        <w:right w:val="none" w:sz="0" w:space="0" w:color="auto"/>
                      </w:divBdr>
                      <w:divsChild>
                        <w:div w:id="850140142">
                          <w:marLeft w:val="0"/>
                          <w:marRight w:val="0"/>
                          <w:marTop w:val="0"/>
                          <w:marBottom w:val="0"/>
                          <w:divBdr>
                            <w:top w:val="none" w:sz="0" w:space="0" w:color="auto"/>
                            <w:left w:val="none" w:sz="0" w:space="0" w:color="auto"/>
                            <w:bottom w:val="none" w:sz="0" w:space="0" w:color="auto"/>
                            <w:right w:val="none" w:sz="0" w:space="0" w:color="auto"/>
                          </w:divBdr>
                          <w:divsChild>
                            <w:div w:id="1073963456">
                              <w:marLeft w:val="0"/>
                              <w:marRight w:val="0"/>
                              <w:marTop w:val="0"/>
                              <w:marBottom w:val="0"/>
                              <w:divBdr>
                                <w:top w:val="none" w:sz="0" w:space="0" w:color="auto"/>
                                <w:left w:val="none" w:sz="0" w:space="0" w:color="auto"/>
                                <w:bottom w:val="none" w:sz="0" w:space="0" w:color="auto"/>
                                <w:right w:val="none" w:sz="0" w:space="0" w:color="auto"/>
                              </w:divBdr>
                              <w:divsChild>
                                <w:div w:id="1372611515">
                                  <w:marLeft w:val="0"/>
                                  <w:marRight w:val="0"/>
                                  <w:marTop w:val="0"/>
                                  <w:marBottom w:val="0"/>
                                  <w:divBdr>
                                    <w:top w:val="none" w:sz="0" w:space="0" w:color="auto"/>
                                    <w:left w:val="none" w:sz="0" w:space="0" w:color="auto"/>
                                    <w:bottom w:val="none" w:sz="0" w:space="0" w:color="auto"/>
                                    <w:right w:val="none" w:sz="0" w:space="0" w:color="auto"/>
                                  </w:divBdr>
                                  <w:divsChild>
                                    <w:div w:id="556286489">
                                      <w:marLeft w:val="0"/>
                                      <w:marRight w:val="0"/>
                                      <w:marTop w:val="0"/>
                                      <w:marBottom w:val="0"/>
                                      <w:divBdr>
                                        <w:top w:val="none" w:sz="0" w:space="0" w:color="auto"/>
                                        <w:left w:val="none" w:sz="0" w:space="0" w:color="auto"/>
                                        <w:bottom w:val="none" w:sz="0" w:space="0" w:color="auto"/>
                                        <w:right w:val="none" w:sz="0" w:space="0" w:color="auto"/>
                                      </w:divBdr>
                                      <w:divsChild>
                                        <w:div w:id="2080512356">
                                          <w:marLeft w:val="0"/>
                                          <w:marRight w:val="0"/>
                                          <w:marTop w:val="0"/>
                                          <w:marBottom w:val="0"/>
                                          <w:divBdr>
                                            <w:top w:val="none" w:sz="0" w:space="0" w:color="auto"/>
                                            <w:left w:val="none" w:sz="0" w:space="0" w:color="auto"/>
                                            <w:bottom w:val="none" w:sz="0" w:space="0" w:color="auto"/>
                                            <w:right w:val="none" w:sz="0" w:space="0" w:color="auto"/>
                                          </w:divBdr>
                                          <w:divsChild>
                                            <w:div w:id="1117602066">
                                              <w:marLeft w:val="0"/>
                                              <w:marRight w:val="0"/>
                                              <w:marTop w:val="0"/>
                                              <w:marBottom w:val="0"/>
                                              <w:divBdr>
                                                <w:top w:val="none" w:sz="0" w:space="0" w:color="auto"/>
                                                <w:left w:val="none" w:sz="0" w:space="0" w:color="auto"/>
                                                <w:bottom w:val="none" w:sz="0" w:space="0" w:color="auto"/>
                                                <w:right w:val="none" w:sz="0" w:space="0" w:color="auto"/>
                                              </w:divBdr>
                                              <w:divsChild>
                                                <w:div w:id="735467892">
                                                  <w:marLeft w:val="0"/>
                                                  <w:marRight w:val="0"/>
                                                  <w:marTop w:val="0"/>
                                                  <w:marBottom w:val="0"/>
                                                  <w:divBdr>
                                                    <w:top w:val="none" w:sz="0" w:space="0" w:color="auto"/>
                                                    <w:left w:val="none" w:sz="0" w:space="0" w:color="auto"/>
                                                    <w:bottom w:val="none" w:sz="0" w:space="0" w:color="auto"/>
                                                    <w:right w:val="none" w:sz="0" w:space="0" w:color="auto"/>
                                                  </w:divBdr>
                                                  <w:divsChild>
                                                    <w:div w:id="1139496724">
                                                      <w:marLeft w:val="0"/>
                                                      <w:marRight w:val="0"/>
                                                      <w:marTop w:val="0"/>
                                                      <w:marBottom w:val="0"/>
                                                      <w:divBdr>
                                                        <w:top w:val="none" w:sz="0" w:space="0" w:color="auto"/>
                                                        <w:left w:val="none" w:sz="0" w:space="0" w:color="auto"/>
                                                        <w:bottom w:val="none" w:sz="0" w:space="0" w:color="auto"/>
                                                        <w:right w:val="none" w:sz="0" w:space="0" w:color="auto"/>
                                                      </w:divBdr>
                                                      <w:divsChild>
                                                        <w:div w:id="573465799">
                                                          <w:marLeft w:val="0"/>
                                                          <w:marRight w:val="0"/>
                                                          <w:marTop w:val="0"/>
                                                          <w:marBottom w:val="0"/>
                                                          <w:divBdr>
                                                            <w:top w:val="none" w:sz="0" w:space="0" w:color="auto"/>
                                                            <w:left w:val="none" w:sz="0" w:space="0" w:color="auto"/>
                                                            <w:bottom w:val="none" w:sz="0" w:space="0" w:color="auto"/>
                                                            <w:right w:val="none" w:sz="0" w:space="0" w:color="auto"/>
                                                          </w:divBdr>
                                                          <w:divsChild>
                                                            <w:div w:id="1228953634">
                                                              <w:marLeft w:val="0"/>
                                                              <w:marRight w:val="0"/>
                                                              <w:marTop w:val="0"/>
                                                              <w:marBottom w:val="0"/>
                                                              <w:divBdr>
                                                                <w:top w:val="none" w:sz="0" w:space="0" w:color="auto"/>
                                                                <w:left w:val="none" w:sz="0" w:space="0" w:color="auto"/>
                                                                <w:bottom w:val="none" w:sz="0" w:space="0" w:color="auto"/>
                                                                <w:right w:val="none" w:sz="0" w:space="0" w:color="auto"/>
                                                              </w:divBdr>
                                                              <w:divsChild>
                                                                <w:div w:id="1416591290">
                                                                  <w:marLeft w:val="0"/>
                                                                  <w:marRight w:val="0"/>
                                                                  <w:marTop w:val="0"/>
                                                                  <w:marBottom w:val="0"/>
                                                                  <w:divBdr>
                                                                    <w:top w:val="none" w:sz="0" w:space="0" w:color="auto"/>
                                                                    <w:left w:val="none" w:sz="0" w:space="0" w:color="auto"/>
                                                                    <w:bottom w:val="none" w:sz="0" w:space="0" w:color="auto"/>
                                                                    <w:right w:val="none" w:sz="0" w:space="0" w:color="auto"/>
                                                                  </w:divBdr>
                                                                  <w:divsChild>
                                                                    <w:div w:id="1046678625">
                                                                      <w:marLeft w:val="0"/>
                                                                      <w:marRight w:val="0"/>
                                                                      <w:marTop w:val="0"/>
                                                                      <w:marBottom w:val="0"/>
                                                                      <w:divBdr>
                                                                        <w:top w:val="none" w:sz="0" w:space="0" w:color="auto"/>
                                                                        <w:left w:val="none" w:sz="0" w:space="0" w:color="auto"/>
                                                                        <w:bottom w:val="none" w:sz="0" w:space="0" w:color="auto"/>
                                                                        <w:right w:val="none" w:sz="0" w:space="0" w:color="auto"/>
                                                                      </w:divBdr>
                                                                      <w:divsChild>
                                                                        <w:div w:id="737901261">
                                                                          <w:marLeft w:val="0"/>
                                                                          <w:marRight w:val="0"/>
                                                                          <w:marTop w:val="0"/>
                                                                          <w:marBottom w:val="0"/>
                                                                          <w:divBdr>
                                                                            <w:top w:val="none" w:sz="0" w:space="0" w:color="auto"/>
                                                                            <w:left w:val="none" w:sz="0" w:space="0" w:color="auto"/>
                                                                            <w:bottom w:val="none" w:sz="0" w:space="0" w:color="auto"/>
                                                                            <w:right w:val="none" w:sz="0" w:space="0" w:color="auto"/>
                                                                          </w:divBdr>
                                                                          <w:divsChild>
                                                                            <w:div w:id="378169749">
                                                                              <w:marLeft w:val="0"/>
                                                                              <w:marRight w:val="0"/>
                                                                              <w:marTop w:val="0"/>
                                                                              <w:marBottom w:val="0"/>
                                                                              <w:divBdr>
                                                                                <w:top w:val="none" w:sz="0" w:space="0" w:color="auto"/>
                                                                                <w:left w:val="none" w:sz="0" w:space="0" w:color="auto"/>
                                                                                <w:bottom w:val="none" w:sz="0" w:space="0" w:color="auto"/>
                                                                                <w:right w:val="none" w:sz="0" w:space="0" w:color="auto"/>
                                                                              </w:divBdr>
                                                                              <w:divsChild>
                                                                                <w:div w:id="7256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13419">
                                                                      <w:marLeft w:val="0"/>
                                                                      <w:marRight w:val="0"/>
                                                                      <w:marTop w:val="0"/>
                                                                      <w:marBottom w:val="0"/>
                                                                      <w:divBdr>
                                                                        <w:top w:val="none" w:sz="0" w:space="0" w:color="auto"/>
                                                                        <w:left w:val="none" w:sz="0" w:space="0" w:color="auto"/>
                                                                        <w:bottom w:val="none" w:sz="0" w:space="0" w:color="auto"/>
                                                                        <w:right w:val="none" w:sz="0" w:space="0" w:color="auto"/>
                                                                      </w:divBdr>
                                                                      <w:divsChild>
                                                                        <w:div w:id="18733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363322">
                                                  <w:marLeft w:val="0"/>
                                                  <w:marRight w:val="0"/>
                                                  <w:marTop w:val="0"/>
                                                  <w:marBottom w:val="0"/>
                                                  <w:divBdr>
                                                    <w:top w:val="none" w:sz="0" w:space="0" w:color="auto"/>
                                                    <w:left w:val="none" w:sz="0" w:space="0" w:color="auto"/>
                                                    <w:bottom w:val="none" w:sz="0" w:space="0" w:color="auto"/>
                                                    <w:right w:val="none" w:sz="0" w:space="0" w:color="auto"/>
                                                  </w:divBdr>
                                                  <w:divsChild>
                                                    <w:div w:id="813137049">
                                                      <w:marLeft w:val="0"/>
                                                      <w:marRight w:val="0"/>
                                                      <w:marTop w:val="0"/>
                                                      <w:marBottom w:val="0"/>
                                                      <w:divBdr>
                                                        <w:top w:val="none" w:sz="0" w:space="0" w:color="auto"/>
                                                        <w:left w:val="none" w:sz="0" w:space="0" w:color="auto"/>
                                                        <w:bottom w:val="none" w:sz="0" w:space="0" w:color="auto"/>
                                                        <w:right w:val="none" w:sz="0" w:space="0" w:color="auto"/>
                                                      </w:divBdr>
                                                      <w:divsChild>
                                                        <w:div w:id="419568313">
                                                          <w:marLeft w:val="0"/>
                                                          <w:marRight w:val="0"/>
                                                          <w:marTop w:val="0"/>
                                                          <w:marBottom w:val="0"/>
                                                          <w:divBdr>
                                                            <w:top w:val="none" w:sz="0" w:space="0" w:color="auto"/>
                                                            <w:left w:val="none" w:sz="0" w:space="0" w:color="auto"/>
                                                            <w:bottom w:val="none" w:sz="0" w:space="0" w:color="auto"/>
                                                            <w:right w:val="none" w:sz="0" w:space="0" w:color="auto"/>
                                                          </w:divBdr>
                                                          <w:divsChild>
                                                            <w:div w:id="1902252424">
                                                              <w:marLeft w:val="0"/>
                                                              <w:marRight w:val="0"/>
                                                              <w:marTop w:val="0"/>
                                                              <w:marBottom w:val="0"/>
                                                              <w:divBdr>
                                                                <w:top w:val="none" w:sz="0" w:space="0" w:color="auto"/>
                                                                <w:left w:val="none" w:sz="0" w:space="0" w:color="auto"/>
                                                                <w:bottom w:val="none" w:sz="0" w:space="0" w:color="auto"/>
                                                                <w:right w:val="none" w:sz="0" w:space="0" w:color="auto"/>
                                                              </w:divBdr>
                                                              <w:divsChild>
                                                                <w:div w:id="256452203">
                                                                  <w:marLeft w:val="0"/>
                                                                  <w:marRight w:val="0"/>
                                                                  <w:marTop w:val="0"/>
                                                                  <w:marBottom w:val="0"/>
                                                                  <w:divBdr>
                                                                    <w:top w:val="none" w:sz="0" w:space="0" w:color="auto"/>
                                                                    <w:left w:val="none" w:sz="0" w:space="0" w:color="auto"/>
                                                                    <w:bottom w:val="none" w:sz="0" w:space="0" w:color="auto"/>
                                                                    <w:right w:val="none" w:sz="0" w:space="0" w:color="auto"/>
                                                                  </w:divBdr>
                                                                  <w:divsChild>
                                                                    <w:div w:id="1515338042">
                                                                      <w:marLeft w:val="0"/>
                                                                      <w:marRight w:val="0"/>
                                                                      <w:marTop w:val="0"/>
                                                                      <w:marBottom w:val="0"/>
                                                                      <w:divBdr>
                                                                        <w:top w:val="none" w:sz="0" w:space="0" w:color="auto"/>
                                                                        <w:left w:val="none" w:sz="0" w:space="0" w:color="auto"/>
                                                                        <w:bottom w:val="none" w:sz="0" w:space="0" w:color="auto"/>
                                                                        <w:right w:val="none" w:sz="0" w:space="0" w:color="auto"/>
                                                                      </w:divBdr>
                                                                      <w:divsChild>
                                                                        <w:div w:id="241988378">
                                                                          <w:marLeft w:val="0"/>
                                                                          <w:marRight w:val="0"/>
                                                                          <w:marTop w:val="0"/>
                                                                          <w:marBottom w:val="0"/>
                                                                          <w:divBdr>
                                                                            <w:top w:val="none" w:sz="0" w:space="0" w:color="auto"/>
                                                                            <w:left w:val="none" w:sz="0" w:space="0" w:color="auto"/>
                                                                            <w:bottom w:val="none" w:sz="0" w:space="0" w:color="auto"/>
                                                                            <w:right w:val="none" w:sz="0" w:space="0" w:color="auto"/>
                                                                          </w:divBdr>
                                                                          <w:divsChild>
                                                                            <w:div w:id="1331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5032">
                                                  <w:marLeft w:val="0"/>
                                                  <w:marRight w:val="0"/>
                                                  <w:marTop w:val="0"/>
                                                  <w:marBottom w:val="0"/>
                                                  <w:divBdr>
                                                    <w:top w:val="none" w:sz="0" w:space="0" w:color="auto"/>
                                                    <w:left w:val="none" w:sz="0" w:space="0" w:color="auto"/>
                                                    <w:bottom w:val="none" w:sz="0" w:space="0" w:color="auto"/>
                                                    <w:right w:val="none" w:sz="0" w:space="0" w:color="auto"/>
                                                  </w:divBdr>
                                                  <w:divsChild>
                                                    <w:div w:id="161286276">
                                                      <w:marLeft w:val="0"/>
                                                      <w:marRight w:val="0"/>
                                                      <w:marTop w:val="0"/>
                                                      <w:marBottom w:val="0"/>
                                                      <w:divBdr>
                                                        <w:top w:val="none" w:sz="0" w:space="0" w:color="auto"/>
                                                        <w:left w:val="none" w:sz="0" w:space="0" w:color="auto"/>
                                                        <w:bottom w:val="none" w:sz="0" w:space="0" w:color="auto"/>
                                                        <w:right w:val="none" w:sz="0" w:space="0" w:color="auto"/>
                                                      </w:divBdr>
                                                      <w:divsChild>
                                                        <w:div w:id="1454861073">
                                                          <w:marLeft w:val="0"/>
                                                          <w:marRight w:val="0"/>
                                                          <w:marTop w:val="0"/>
                                                          <w:marBottom w:val="0"/>
                                                          <w:divBdr>
                                                            <w:top w:val="none" w:sz="0" w:space="0" w:color="auto"/>
                                                            <w:left w:val="none" w:sz="0" w:space="0" w:color="auto"/>
                                                            <w:bottom w:val="none" w:sz="0" w:space="0" w:color="auto"/>
                                                            <w:right w:val="none" w:sz="0" w:space="0" w:color="auto"/>
                                                          </w:divBdr>
                                                          <w:divsChild>
                                                            <w:div w:id="55903855">
                                                              <w:marLeft w:val="0"/>
                                                              <w:marRight w:val="0"/>
                                                              <w:marTop w:val="0"/>
                                                              <w:marBottom w:val="0"/>
                                                              <w:divBdr>
                                                                <w:top w:val="none" w:sz="0" w:space="0" w:color="auto"/>
                                                                <w:left w:val="none" w:sz="0" w:space="0" w:color="auto"/>
                                                                <w:bottom w:val="none" w:sz="0" w:space="0" w:color="auto"/>
                                                                <w:right w:val="none" w:sz="0" w:space="0" w:color="auto"/>
                                                              </w:divBdr>
                                                              <w:divsChild>
                                                                <w:div w:id="478765793">
                                                                  <w:marLeft w:val="0"/>
                                                                  <w:marRight w:val="0"/>
                                                                  <w:marTop w:val="0"/>
                                                                  <w:marBottom w:val="0"/>
                                                                  <w:divBdr>
                                                                    <w:top w:val="none" w:sz="0" w:space="0" w:color="auto"/>
                                                                    <w:left w:val="none" w:sz="0" w:space="0" w:color="auto"/>
                                                                    <w:bottom w:val="none" w:sz="0" w:space="0" w:color="auto"/>
                                                                    <w:right w:val="none" w:sz="0" w:space="0" w:color="auto"/>
                                                                  </w:divBdr>
                                                                  <w:divsChild>
                                                                    <w:div w:id="1264413190">
                                                                      <w:marLeft w:val="0"/>
                                                                      <w:marRight w:val="0"/>
                                                                      <w:marTop w:val="0"/>
                                                                      <w:marBottom w:val="0"/>
                                                                      <w:divBdr>
                                                                        <w:top w:val="none" w:sz="0" w:space="0" w:color="auto"/>
                                                                        <w:left w:val="none" w:sz="0" w:space="0" w:color="auto"/>
                                                                        <w:bottom w:val="none" w:sz="0" w:space="0" w:color="auto"/>
                                                                        <w:right w:val="none" w:sz="0" w:space="0" w:color="auto"/>
                                                                      </w:divBdr>
                                                                      <w:divsChild>
                                                                        <w:div w:id="9904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08466">
                                                  <w:marLeft w:val="0"/>
                                                  <w:marRight w:val="0"/>
                                                  <w:marTop w:val="0"/>
                                                  <w:marBottom w:val="0"/>
                                                  <w:divBdr>
                                                    <w:top w:val="none" w:sz="0" w:space="0" w:color="auto"/>
                                                    <w:left w:val="none" w:sz="0" w:space="0" w:color="auto"/>
                                                    <w:bottom w:val="none" w:sz="0" w:space="0" w:color="auto"/>
                                                    <w:right w:val="none" w:sz="0" w:space="0" w:color="auto"/>
                                                  </w:divBdr>
                                                  <w:divsChild>
                                                    <w:div w:id="2054311040">
                                                      <w:marLeft w:val="0"/>
                                                      <w:marRight w:val="0"/>
                                                      <w:marTop w:val="0"/>
                                                      <w:marBottom w:val="0"/>
                                                      <w:divBdr>
                                                        <w:top w:val="none" w:sz="0" w:space="0" w:color="auto"/>
                                                        <w:left w:val="none" w:sz="0" w:space="0" w:color="auto"/>
                                                        <w:bottom w:val="none" w:sz="0" w:space="0" w:color="auto"/>
                                                        <w:right w:val="none" w:sz="0" w:space="0" w:color="auto"/>
                                                      </w:divBdr>
                                                      <w:divsChild>
                                                        <w:div w:id="1789398814">
                                                          <w:marLeft w:val="0"/>
                                                          <w:marRight w:val="0"/>
                                                          <w:marTop w:val="0"/>
                                                          <w:marBottom w:val="0"/>
                                                          <w:divBdr>
                                                            <w:top w:val="none" w:sz="0" w:space="0" w:color="auto"/>
                                                            <w:left w:val="none" w:sz="0" w:space="0" w:color="auto"/>
                                                            <w:bottom w:val="none" w:sz="0" w:space="0" w:color="auto"/>
                                                            <w:right w:val="none" w:sz="0" w:space="0" w:color="auto"/>
                                                          </w:divBdr>
                                                          <w:divsChild>
                                                            <w:div w:id="1631941122">
                                                              <w:marLeft w:val="0"/>
                                                              <w:marRight w:val="0"/>
                                                              <w:marTop w:val="0"/>
                                                              <w:marBottom w:val="0"/>
                                                              <w:divBdr>
                                                                <w:top w:val="none" w:sz="0" w:space="0" w:color="auto"/>
                                                                <w:left w:val="none" w:sz="0" w:space="0" w:color="auto"/>
                                                                <w:bottom w:val="none" w:sz="0" w:space="0" w:color="auto"/>
                                                                <w:right w:val="none" w:sz="0" w:space="0" w:color="auto"/>
                                                              </w:divBdr>
                                                              <w:divsChild>
                                                                <w:div w:id="891580426">
                                                                  <w:marLeft w:val="0"/>
                                                                  <w:marRight w:val="0"/>
                                                                  <w:marTop w:val="0"/>
                                                                  <w:marBottom w:val="0"/>
                                                                  <w:divBdr>
                                                                    <w:top w:val="none" w:sz="0" w:space="0" w:color="auto"/>
                                                                    <w:left w:val="none" w:sz="0" w:space="0" w:color="auto"/>
                                                                    <w:bottom w:val="none" w:sz="0" w:space="0" w:color="auto"/>
                                                                    <w:right w:val="none" w:sz="0" w:space="0" w:color="auto"/>
                                                                  </w:divBdr>
                                                                  <w:divsChild>
                                                                    <w:div w:id="2056588340">
                                                                      <w:marLeft w:val="0"/>
                                                                      <w:marRight w:val="0"/>
                                                                      <w:marTop w:val="0"/>
                                                                      <w:marBottom w:val="0"/>
                                                                      <w:divBdr>
                                                                        <w:top w:val="none" w:sz="0" w:space="0" w:color="auto"/>
                                                                        <w:left w:val="none" w:sz="0" w:space="0" w:color="auto"/>
                                                                        <w:bottom w:val="none" w:sz="0" w:space="0" w:color="auto"/>
                                                                        <w:right w:val="none" w:sz="0" w:space="0" w:color="auto"/>
                                                                      </w:divBdr>
                                                                      <w:divsChild>
                                                                        <w:div w:id="1186093676">
                                                                          <w:marLeft w:val="0"/>
                                                                          <w:marRight w:val="0"/>
                                                                          <w:marTop w:val="0"/>
                                                                          <w:marBottom w:val="0"/>
                                                                          <w:divBdr>
                                                                            <w:top w:val="none" w:sz="0" w:space="0" w:color="auto"/>
                                                                            <w:left w:val="none" w:sz="0" w:space="0" w:color="auto"/>
                                                                            <w:bottom w:val="none" w:sz="0" w:space="0" w:color="auto"/>
                                                                            <w:right w:val="none" w:sz="0" w:space="0" w:color="auto"/>
                                                                          </w:divBdr>
                                                                          <w:divsChild>
                                                                            <w:div w:id="672024820">
                                                                              <w:marLeft w:val="0"/>
                                                                              <w:marRight w:val="0"/>
                                                                              <w:marTop w:val="0"/>
                                                                              <w:marBottom w:val="0"/>
                                                                              <w:divBdr>
                                                                                <w:top w:val="none" w:sz="0" w:space="0" w:color="auto"/>
                                                                                <w:left w:val="none" w:sz="0" w:space="0" w:color="auto"/>
                                                                                <w:bottom w:val="none" w:sz="0" w:space="0" w:color="auto"/>
                                                                                <w:right w:val="none" w:sz="0" w:space="0" w:color="auto"/>
                                                                              </w:divBdr>
                                                                            </w:div>
                                                                          </w:divsChild>
                                                                        </w:div>
                                                                        <w:div w:id="888734936">
                                                                          <w:marLeft w:val="0"/>
                                                                          <w:marRight w:val="0"/>
                                                                          <w:marTop w:val="0"/>
                                                                          <w:marBottom w:val="0"/>
                                                                          <w:divBdr>
                                                                            <w:top w:val="none" w:sz="0" w:space="0" w:color="auto"/>
                                                                            <w:left w:val="none" w:sz="0" w:space="0" w:color="auto"/>
                                                                            <w:bottom w:val="none" w:sz="0" w:space="0" w:color="auto"/>
                                                                            <w:right w:val="none" w:sz="0" w:space="0" w:color="auto"/>
                                                                          </w:divBdr>
                                                                          <w:divsChild>
                                                                            <w:div w:id="1423800466">
                                                                              <w:marLeft w:val="0"/>
                                                                              <w:marRight w:val="0"/>
                                                                              <w:marTop w:val="0"/>
                                                                              <w:marBottom w:val="0"/>
                                                                              <w:divBdr>
                                                                                <w:top w:val="none" w:sz="0" w:space="0" w:color="auto"/>
                                                                                <w:left w:val="none" w:sz="0" w:space="0" w:color="auto"/>
                                                                                <w:bottom w:val="none" w:sz="0" w:space="0" w:color="auto"/>
                                                                                <w:right w:val="none" w:sz="0" w:space="0" w:color="auto"/>
                                                                              </w:divBdr>
                                                                            </w:div>
                                                                          </w:divsChild>
                                                                        </w:div>
                                                                        <w:div w:id="1243024026">
                                                                          <w:marLeft w:val="0"/>
                                                                          <w:marRight w:val="0"/>
                                                                          <w:marTop w:val="0"/>
                                                                          <w:marBottom w:val="0"/>
                                                                          <w:divBdr>
                                                                            <w:top w:val="none" w:sz="0" w:space="0" w:color="auto"/>
                                                                            <w:left w:val="none" w:sz="0" w:space="0" w:color="auto"/>
                                                                            <w:bottom w:val="none" w:sz="0" w:space="0" w:color="auto"/>
                                                                            <w:right w:val="none" w:sz="0" w:space="0" w:color="auto"/>
                                                                          </w:divBdr>
                                                                          <w:divsChild>
                                                                            <w:div w:id="3919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827994">
                                                  <w:marLeft w:val="0"/>
                                                  <w:marRight w:val="0"/>
                                                  <w:marTop w:val="0"/>
                                                  <w:marBottom w:val="0"/>
                                                  <w:divBdr>
                                                    <w:top w:val="none" w:sz="0" w:space="0" w:color="auto"/>
                                                    <w:left w:val="none" w:sz="0" w:space="0" w:color="auto"/>
                                                    <w:bottom w:val="none" w:sz="0" w:space="0" w:color="auto"/>
                                                    <w:right w:val="none" w:sz="0" w:space="0" w:color="auto"/>
                                                  </w:divBdr>
                                                  <w:divsChild>
                                                    <w:div w:id="1830708363">
                                                      <w:marLeft w:val="0"/>
                                                      <w:marRight w:val="0"/>
                                                      <w:marTop w:val="0"/>
                                                      <w:marBottom w:val="0"/>
                                                      <w:divBdr>
                                                        <w:top w:val="none" w:sz="0" w:space="0" w:color="auto"/>
                                                        <w:left w:val="none" w:sz="0" w:space="0" w:color="auto"/>
                                                        <w:bottom w:val="none" w:sz="0" w:space="0" w:color="auto"/>
                                                        <w:right w:val="none" w:sz="0" w:space="0" w:color="auto"/>
                                                      </w:divBdr>
                                                      <w:divsChild>
                                                        <w:div w:id="940144264">
                                                          <w:marLeft w:val="0"/>
                                                          <w:marRight w:val="0"/>
                                                          <w:marTop w:val="0"/>
                                                          <w:marBottom w:val="0"/>
                                                          <w:divBdr>
                                                            <w:top w:val="none" w:sz="0" w:space="0" w:color="auto"/>
                                                            <w:left w:val="none" w:sz="0" w:space="0" w:color="auto"/>
                                                            <w:bottom w:val="none" w:sz="0" w:space="0" w:color="auto"/>
                                                            <w:right w:val="none" w:sz="0" w:space="0" w:color="auto"/>
                                                          </w:divBdr>
                                                          <w:divsChild>
                                                            <w:div w:id="1075854635">
                                                              <w:marLeft w:val="0"/>
                                                              <w:marRight w:val="0"/>
                                                              <w:marTop w:val="0"/>
                                                              <w:marBottom w:val="0"/>
                                                              <w:divBdr>
                                                                <w:top w:val="none" w:sz="0" w:space="0" w:color="auto"/>
                                                                <w:left w:val="none" w:sz="0" w:space="0" w:color="auto"/>
                                                                <w:bottom w:val="none" w:sz="0" w:space="0" w:color="auto"/>
                                                                <w:right w:val="none" w:sz="0" w:space="0" w:color="auto"/>
                                                              </w:divBdr>
                                                              <w:divsChild>
                                                                <w:div w:id="1284459957">
                                                                  <w:marLeft w:val="0"/>
                                                                  <w:marRight w:val="0"/>
                                                                  <w:marTop w:val="0"/>
                                                                  <w:marBottom w:val="0"/>
                                                                  <w:divBdr>
                                                                    <w:top w:val="none" w:sz="0" w:space="0" w:color="auto"/>
                                                                    <w:left w:val="none" w:sz="0" w:space="0" w:color="auto"/>
                                                                    <w:bottom w:val="none" w:sz="0" w:space="0" w:color="auto"/>
                                                                    <w:right w:val="none" w:sz="0" w:space="0" w:color="auto"/>
                                                                  </w:divBdr>
                                                                  <w:divsChild>
                                                                    <w:div w:id="437257962">
                                                                      <w:marLeft w:val="0"/>
                                                                      <w:marRight w:val="0"/>
                                                                      <w:marTop w:val="0"/>
                                                                      <w:marBottom w:val="0"/>
                                                                      <w:divBdr>
                                                                        <w:top w:val="none" w:sz="0" w:space="0" w:color="auto"/>
                                                                        <w:left w:val="none" w:sz="0" w:space="0" w:color="auto"/>
                                                                        <w:bottom w:val="none" w:sz="0" w:space="0" w:color="auto"/>
                                                                        <w:right w:val="none" w:sz="0" w:space="0" w:color="auto"/>
                                                                      </w:divBdr>
                                                                      <w:divsChild>
                                                                        <w:div w:id="12528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804752">
                                                  <w:marLeft w:val="0"/>
                                                  <w:marRight w:val="0"/>
                                                  <w:marTop w:val="0"/>
                                                  <w:marBottom w:val="0"/>
                                                  <w:divBdr>
                                                    <w:top w:val="none" w:sz="0" w:space="0" w:color="auto"/>
                                                    <w:left w:val="none" w:sz="0" w:space="0" w:color="auto"/>
                                                    <w:bottom w:val="none" w:sz="0" w:space="0" w:color="auto"/>
                                                    <w:right w:val="none" w:sz="0" w:space="0" w:color="auto"/>
                                                  </w:divBdr>
                                                  <w:divsChild>
                                                    <w:div w:id="1238783797">
                                                      <w:marLeft w:val="0"/>
                                                      <w:marRight w:val="0"/>
                                                      <w:marTop w:val="0"/>
                                                      <w:marBottom w:val="0"/>
                                                      <w:divBdr>
                                                        <w:top w:val="none" w:sz="0" w:space="0" w:color="auto"/>
                                                        <w:left w:val="none" w:sz="0" w:space="0" w:color="auto"/>
                                                        <w:bottom w:val="none" w:sz="0" w:space="0" w:color="auto"/>
                                                        <w:right w:val="none" w:sz="0" w:space="0" w:color="auto"/>
                                                      </w:divBdr>
                                                      <w:divsChild>
                                                        <w:div w:id="206841227">
                                                          <w:marLeft w:val="0"/>
                                                          <w:marRight w:val="0"/>
                                                          <w:marTop w:val="0"/>
                                                          <w:marBottom w:val="0"/>
                                                          <w:divBdr>
                                                            <w:top w:val="none" w:sz="0" w:space="0" w:color="auto"/>
                                                            <w:left w:val="none" w:sz="0" w:space="0" w:color="auto"/>
                                                            <w:bottom w:val="none" w:sz="0" w:space="0" w:color="auto"/>
                                                            <w:right w:val="none" w:sz="0" w:space="0" w:color="auto"/>
                                                          </w:divBdr>
                                                          <w:divsChild>
                                                            <w:div w:id="390353873">
                                                              <w:marLeft w:val="0"/>
                                                              <w:marRight w:val="0"/>
                                                              <w:marTop w:val="0"/>
                                                              <w:marBottom w:val="0"/>
                                                              <w:divBdr>
                                                                <w:top w:val="none" w:sz="0" w:space="0" w:color="auto"/>
                                                                <w:left w:val="none" w:sz="0" w:space="0" w:color="auto"/>
                                                                <w:bottom w:val="none" w:sz="0" w:space="0" w:color="auto"/>
                                                                <w:right w:val="none" w:sz="0" w:space="0" w:color="auto"/>
                                                              </w:divBdr>
                                                              <w:divsChild>
                                                                <w:div w:id="834033310">
                                                                  <w:marLeft w:val="0"/>
                                                                  <w:marRight w:val="0"/>
                                                                  <w:marTop w:val="0"/>
                                                                  <w:marBottom w:val="0"/>
                                                                  <w:divBdr>
                                                                    <w:top w:val="none" w:sz="0" w:space="0" w:color="auto"/>
                                                                    <w:left w:val="none" w:sz="0" w:space="0" w:color="auto"/>
                                                                    <w:bottom w:val="none" w:sz="0" w:space="0" w:color="auto"/>
                                                                    <w:right w:val="none" w:sz="0" w:space="0" w:color="auto"/>
                                                                  </w:divBdr>
                                                                  <w:divsChild>
                                                                    <w:div w:id="375617282">
                                                                      <w:marLeft w:val="0"/>
                                                                      <w:marRight w:val="0"/>
                                                                      <w:marTop w:val="0"/>
                                                                      <w:marBottom w:val="0"/>
                                                                      <w:divBdr>
                                                                        <w:top w:val="none" w:sz="0" w:space="0" w:color="auto"/>
                                                                        <w:left w:val="none" w:sz="0" w:space="0" w:color="auto"/>
                                                                        <w:bottom w:val="none" w:sz="0" w:space="0" w:color="auto"/>
                                                                        <w:right w:val="none" w:sz="0" w:space="0" w:color="auto"/>
                                                                      </w:divBdr>
                                                                      <w:divsChild>
                                                                        <w:div w:id="469052476">
                                                                          <w:marLeft w:val="0"/>
                                                                          <w:marRight w:val="0"/>
                                                                          <w:marTop w:val="0"/>
                                                                          <w:marBottom w:val="0"/>
                                                                          <w:divBdr>
                                                                            <w:top w:val="none" w:sz="0" w:space="0" w:color="auto"/>
                                                                            <w:left w:val="none" w:sz="0" w:space="0" w:color="auto"/>
                                                                            <w:bottom w:val="none" w:sz="0" w:space="0" w:color="auto"/>
                                                                            <w:right w:val="none" w:sz="0" w:space="0" w:color="auto"/>
                                                                          </w:divBdr>
                                                                          <w:divsChild>
                                                                            <w:div w:id="398476667">
                                                                              <w:marLeft w:val="0"/>
                                                                              <w:marRight w:val="0"/>
                                                                              <w:marTop w:val="0"/>
                                                                              <w:marBottom w:val="0"/>
                                                                              <w:divBdr>
                                                                                <w:top w:val="none" w:sz="0" w:space="0" w:color="auto"/>
                                                                                <w:left w:val="none" w:sz="0" w:space="0" w:color="auto"/>
                                                                                <w:bottom w:val="none" w:sz="0" w:space="0" w:color="auto"/>
                                                                                <w:right w:val="none" w:sz="0" w:space="0" w:color="auto"/>
                                                                              </w:divBdr>
                                                                            </w:div>
                                                                          </w:divsChild>
                                                                        </w:div>
                                                                        <w:div w:id="182090963">
                                                                          <w:marLeft w:val="0"/>
                                                                          <w:marRight w:val="0"/>
                                                                          <w:marTop w:val="0"/>
                                                                          <w:marBottom w:val="0"/>
                                                                          <w:divBdr>
                                                                            <w:top w:val="none" w:sz="0" w:space="0" w:color="auto"/>
                                                                            <w:left w:val="none" w:sz="0" w:space="0" w:color="auto"/>
                                                                            <w:bottom w:val="none" w:sz="0" w:space="0" w:color="auto"/>
                                                                            <w:right w:val="none" w:sz="0" w:space="0" w:color="auto"/>
                                                                          </w:divBdr>
                                                                          <w:divsChild>
                                                                            <w:div w:id="6171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151242">
                                                  <w:marLeft w:val="0"/>
                                                  <w:marRight w:val="0"/>
                                                  <w:marTop w:val="0"/>
                                                  <w:marBottom w:val="0"/>
                                                  <w:divBdr>
                                                    <w:top w:val="none" w:sz="0" w:space="0" w:color="auto"/>
                                                    <w:left w:val="none" w:sz="0" w:space="0" w:color="auto"/>
                                                    <w:bottom w:val="none" w:sz="0" w:space="0" w:color="auto"/>
                                                    <w:right w:val="none" w:sz="0" w:space="0" w:color="auto"/>
                                                  </w:divBdr>
                                                  <w:divsChild>
                                                    <w:div w:id="463543987">
                                                      <w:marLeft w:val="0"/>
                                                      <w:marRight w:val="0"/>
                                                      <w:marTop w:val="0"/>
                                                      <w:marBottom w:val="0"/>
                                                      <w:divBdr>
                                                        <w:top w:val="none" w:sz="0" w:space="0" w:color="auto"/>
                                                        <w:left w:val="none" w:sz="0" w:space="0" w:color="auto"/>
                                                        <w:bottom w:val="none" w:sz="0" w:space="0" w:color="auto"/>
                                                        <w:right w:val="none" w:sz="0" w:space="0" w:color="auto"/>
                                                      </w:divBdr>
                                                      <w:divsChild>
                                                        <w:div w:id="845949342">
                                                          <w:marLeft w:val="0"/>
                                                          <w:marRight w:val="0"/>
                                                          <w:marTop w:val="0"/>
                                                          <w:marBottom w:val="0"/>
                                                          <w:divBdr>
                                                            <w:top w:val="none" w:sz="0" w:space="0" w:color="auto"/>
                                                            <w:left w:val="none" w:sz="0" w:space="0" w:color="auto"/>
                                                            <w:bottom w:val="none" w:sz="0" w:space="0" w:color="auto"/>
                                                            <w:right w:val="none" w:sz="0" w:space="0" w:color="auto"/>
                                                          </w:divBdr>
                                                          <w:divsChild>
                                                            <w:div w:id="915093082">
                                                              <w:marLeft w:val="0"/>
                                                              <w:marRight w:val="0"/>
                                                              <w:marTop w:val="0"/>
                                                              <w:marBottom w:val="0"/>
                                                              <w:divBdr>
                                                                <w:top w:val="none" w:sz="0" w:space="0" w:color="auto"/>
                                                                <w:left w:val="none" w:sz="0" w:space="0" w:color="auto"/>
                                                                <w:bottom w:val="none" w:sz="0" w:space="0" w:color="auto"/>
                                                                <w:right w:val="none" w:sz="0" w:space="0" w:color="auto"/>
                                                              </w:divBdr>
                                                              <w:divsChild>
                                                                <w:div w:id="879437985">
                                                                  <w:marLeft w:val="0"/>
                                                                  <w:marRight w:val="0"/>
                                                                  <w:marTop w:val="0"/>
                                                                  <w:marBottom w:val="0"/>
                                                                  <w:divBdr>
                                                                    <w:top w:val="none" w:sz="0" w:space="0" w:color="auto"/>
                                                                    <w:left w:val="none" w:sz="0" w:space="0" w:color="auto"/>
                                                                    <w:bottom w:val="none" w:sz="0" w:space="0" w:color="auto"/>
                                                                    <w:right w:val="none" w:sz="0" w:space="0" w:color="auto"/>
                                                                  </w:divBdr>
                                                                  <w:divsChild>
                                                                    <w:div w:id="1495536132">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981577">
                                                  <w:marLeft w:val="0"/>
                                                  <w:marRight w:val="0"/>
                                                  <w:marTop w:val="0"/>
                                                  <w:marBottom w:val="0"/>
                                                  <w:divBdr>
                                                    <w:top w:val="none" w:sz="0" w:space="0" w:color="auto"/>
                                                    <w:left w:val="none" w:sz="0" w:space="0" w:color="auto"/>
                                                    <w:bottom w:val="none" w:sz="0" w:space="0" w:color="auto"/>
                                                    <w:right w:val="none" w:sz="0" w:space="0" w:color="auto"/>
                                                  </w:divBdr>
                                                  <w:divsChild>
                                                    <w:div w:id="1784222911">
                                                      <w:marLeft w:val="0"/>
                                                      <w:marRight w:val="0"/>
                                                      <w:marTop w:val="0"/>
                                                      <w:marBottom w:val="0"/>
                                                      <w:divBdr>
                                                        <w:top w:val="none" w:sz="0" w:space="0" w:color="auto"/>
                                                        <w:left w:val="none" w:sz="0" w:space="0" w:color="auto"/>
                                                        <w:bottom w:val="none" w:sz="0" w:space="0" w:color="auto"/>
                                                        <w:right w:val="none" w:sz="0" w:space="0" w:color="auto"/>
                                                      </w:divBdr>
                                                      <w:divsChild>
                                                        <w:div w:id="1132288466">
                                                          <w:marLeft w:val="0"/>
                                                          <w:marRight w:val="0"/>
                                                          <w:marTop w:val="0"/>
                                                          <w:marBottom w:val="0"/>
                                                          <w:divBdr>
                                                            <w:top w:val="none" w:sz="0" w:space="0" w:color="auto"/>
                                                            <w:left w:val="none" w:sz="0" w:space="0" w:color="auto"/>
                                                            <w:bottom w:val="none" w:sz="0" w:space="0" w:color="auto"/>
                                                            <w:right w:val="none" w:sz="0" w:space="0" w:color="auto"/>
                                                          </w:divBdr>
                                                          <w:divsChild>
                                                            <w:div w:id="1077479419">
                                                              <w:marLeft w:val="0"/>
                                                              <w:marRight w:val="0"/>
                                                              <w:marTop w:val="0"/>
                                                              <w:marBottom w:val="0"/>
                                                              <w:divBdr>
                                                                <w:top w:val="none" w:sz="0" w:space="0" w:color="auto"/>
                                                                <w:left w:val="none" w:sz="0" w:space="0" w:color="auto"/>
                                                                <w:bottom w:val="none" w:sz="0" w:space="0" w:color="auto"/>
                                                                <w:right w:val="none" w:sz="0" w:space="0" w:color="auto"/>
                                                              </w:divBdr>
                                                              <w:divsChild>
                                                                <w:div w:id="1343169460">
                                                                  <w:marLeft w:val="0"/>
                                                                  <w:marRight w:val="0"/>
                                                                  <w:marTop w:val="0"/>
                                                                  <w:marBottom w:val="0"/>
                                                                  <w:divBdr>
                                                                    <w:top w:val="none" w:sz="0" w:space="0" w:color="auto"/>
                                                                    <w:left w:val="none" w:sz="0" w:space="0" w:color="auto"/>
                                                                    <w:bottom w:val="none" w:sz="0" w:space="0" w:color="auto"/>
                                                                    <w:right w:val="none" w:sz="0" w:space="0" w:color="auto"/>
                                                                  </w:divBdr>
                                                                  <w:divsChild>
                                                                    <w:div w:id="1372338295">
                                                                      <w:marLeft w:val="0"/>
                                                                      <w:marRight w:val="0"/>
                                                                      <w:marTop w:val="0"/>
                                                                      <w:marBottom w:val="0"/>
                                                                      <w:divBdr>
                                                                        <w:top w:val="none" w:sz="0" w:space="0" w:color="auto"/>
                                                                        <w:left w:val="none" w:sz="0" w:space="0" w:color="auto"/>
                                                                        <w:bottom w:val="none" w:sz="0" w:space="0" w:color="auto"/>
                                                                        <w:right w:val="none" w:sz="0" w:space="0" w:color="auto"/>
                                                                      </w:divBdr>
                                                                      <w:divsChild>
                                                                        <w:div w:id="1192375984">
                                                                          <w:marLeft w:val="0"/>
                                                                          <w:marRight w:val="0"/>
                                                                          <w:marTop w:val="0"/>
                                                                          <w:marBottom w:val="0"/>
                                                                          <w:divBdr>
                                                                            <w:top w:val="none" w:sz="0" w:space="0" w:color="auto"/>
                                                                            <w:left w:val="none" w:sz="0" w:space="0" w:color="auto"/>
                                                                            <w:bottom w:val="none" w:sz="0" w:space="0" w:color="auto"/>
                                                                            <w:right w:val="none" w:sz="0" w:space="0" w:color="auto"/>
                                                                          </w:divBdr>
                                                                          <w:divsChild>
                                                                            <w:div w:id="1425226621">
                                                                              <w:marLeft w:val="0"/>
                                                                              <w:marRight w:val="0"/>
                                                                              <w:marTop w:val="0"/>
                                                                              <w:marBottom w:val="0"/>
                                                                              <w:divBdr>
                                                                                <w:top w:val="none" w:sz="0" w:space="0" w:color="auto"/>
                                                                                <w:left w:val="none" w:sz="0" w:space="0" w:color="auto"/>
                                                                                <w:bottom w:val="none" w:sz="0" w:space="0" w:color="auto"/>
                                                                                <w:right w:val="none" w:sz="0" w:space="0" w:color="auto"/>
                                                                              </w:divBdr>
                                                                            </w:div>
                                                                          </w:divsChild>
                                                                        </w:div>
                                                                        <w:div w:id="632099933">
                                                                          <w:marLeft w:val="0"/>
                                                                          <w:marRight w:val="0"/>
                                                                          <w:marTop w:val="0"/>
                                                                          <w:marBottom w:val="0"/>
                                                                          <w:divBdr>
                                                                            <w:top w:val="none" w:sz="0" w:space="0" w:color="auto"/>
                                                                            <w:left w:val="none" w:sz="0" w:space="0" w:color="auto"/>
                                                                            <w:bottom w:val="none" w:sz="0" w:space="0" w:color="auto"/>
                                                                            <w:right w:val="none" w:sz="0" w:space="0" w:color="auto"/>
                                                                          </w:divBdr>
                                                                          <w:divsChild>
                                                                            <w:div w:id="1700858885">
                                                                              <w:marLeft w:val="0"/>
                                                                              <w:marRight w:val="0"/>
                                                                              <w:marTop w:val="0"/>
                                                                              <w:marBottom w:val="0"/>
                                                                              <w:divBdr>
                                                                                <w:top w:val="none" w:sz="0" w:space="0" w:color="auto"/>
                                                                                <w:left w:val="none" w:sz="0" w:space="0" w:color="auto"/>
                                                                                <w:bottom w:val="none" w:sz="0" w:space="0" w:color="auto"/>
                                                                                <w:right w:val="none" w:sz="0" w:space="0" w:color="auto"/>
                                                                              </w:divBdr>
                                                                            </w:div>
                                                                          </w:divsChild>
                                                                        </w:div>
                                                                        <w:div w:id="546339992">
                                                                          <w:marLeft w:val="0"/>
                                                                          <w:marRight w:val="0"/>
                                                                          <w:marTop w:val="0"/>
                                                                          <w:marBottom w:val="0"/>
                                                                          <w:divBdr>
                                                                            <w:top w:val="none" w:sz="0" w:space="0" w:color="auto"/>
                                                                            <w:left w:val="none" w:sz="0" w:space="0" w:color="auto"/>
                                                                            <w:bottom w:val="none" w:sz="0" w:space="0" w:color="auto"/>
                                                                            <w:right w:val="none" w:sz="0" w:space="0" w:color="auto"/>
                                                                          </w:divBdr>
                                                                          <w:divsChild>
                                                                            <w:div w:id="1026517240">
                                                                              <w:marLeft w:val="0"/>
                                                                              <w:marRight w:val="0"/>
                                                                              <w:marTop w:val="0"/>
                                                                              <w:marBottom w:val="0"/>
                                                                              <w:divBdr>
                                                                                <w:top w:val="none" w:sz="0" w:space="0" w:color="auto"/>
                                                                                <w:left w:val="none" w:sz="0" w:space="0" w:color="auto"/>
                                                                                <w:bottom w:val="none" w:sz="0" w:space="0" w:color="auto"/>
                                                                                <w:right w:val="none" w:sz="0" w:space="0" w:color="auto"/>
                                                                              </w:divBdr>
                                                                            </w:div>
                                                                          </w:divsChild>
                                                                        </w:div>
                                                                        <w:div w:id="1948999278">
                                                                          <w:marLeft w:val="0"/>
                                                                          <w:marRight w:val="0"/>
                                                                          <w:marTop w:val="0"/>
                                                                          <w:marBottom w:val="0"/>
                                                                          <w:divBdr>
                                                                            <w:top w:val="none" w:sz="0" w:space="0" w:color="auto"/>
                                                                            <w:left w:val="none" w:sz="0" w:space="0" w:color="auto"/>
                                                                            <w:bottom w:val="none" w:sz="0" w:space="0" w:color="auto"/>
                                                                            <w:right w:val="none" w:sz="0" w:space="0" w:color="auto"/>
                                                                          </w:divBdr>
                                                                          <w:divsChild>
                                                                            <w:div w:id="1650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854587">
                                                  <w:marLeft w:val="0"/>
                                                  <w:marRight w:val="0"/>
                                                  <w:marTop w:val="0"/>
                                                  <w:marBottom w:val="0"/>
                                                  <w:divBdr>
                                                    <w:top w:val="none" w:sz="0" w:space="0" w:color="auto"/>
                                                    <w:left w:val="none" w:sz="0" w:space="0" w:color="auto"/>
                                                    <w:bottom w:val="none" w:sz="0" w:space="0" w:color="auto"/>
                                                    <w:right w:val="none" w:sz="0" w:space="0" w:color="auto"/>
                                                  </w:divBdr>
                                                  <w:divsChild>
                                                    <w:div w:id="36008789">
                                                      <w:marLeft w:val="0"/>
                                                      <w:marRight w:val="0"/>
                                                      <w:marTop w:val="0"/>
                                                      <w:marBottom w:val="0"/>
                                                      <w:divBdr>
                                                        <w:top w:val="none" w:sz="0" w:space="0" w:color="auto"/>
                                                        <w:left w:val="none" w:sz="0" w:space="0" w:color="auto"/>
                                                        <w:bottom w:val="none" w:sz="0" w:space="0" w:color="auto"/>
                                                        <w:right w:val="none" w:sz="0" w:space="0" w:color="auto"/>
                                                      </w:divBdr>
                                                      <w:divsChild>
                                                        <w:div w:id="372732172">
                                                          <w:marLeft w:val="0"/>
                                                          <w:marRight w:val="0"/>
                                                          <w:marTop w:val="0"/>
                                                          <w:marBottom w:val="0"/>
                                                          <w:divBdr>
                                                            <w:top w:val="none" w:sz="0" w:space="0" w:color="auto"/>
                                                            <w:left w:val="none" w:sz="0" w:space="0" w:color="auto"/>
                                                            <w:bottom w:val="none" w:sz="0" w:space="0" w:color="auto"/>
                                                            <w:right w:val="none" w:sz="0" w:space="0" w:color="auto"/>
                                                          </w:divBdr>
                                                          <w:divsChild>
                                                            <w:div w:id="1256331156">
                                                              <w:marLeft w:val="0"/>
                                                              <w:marRight w:val="0"/>
                                                              <w:marTop w:val="0"/>
                                                              <w:marBottom w:val="0"/>
                                                              <w:divBdr>
                                                                <w:top w:val="none" w:sz="0" w:space="0" w:color="auto"/>
                                                                <w:left w:val="none" w:sz="0" w:space="0" w:color="auto"/>
                                                                <w:bottom w:val="none" w:sz="0" w:space="0" w:color="auto"/>
                                                                <w:right w:val="none" w:sz="0" w:space="0" w:color="auto"/>
                                                              </w:divBdr>
                                                              <w:divsChild>
                                                                <w:div w:id="395125711">
                                                                  <w:marLeft w:val="0"/>
                                                                  <w:marRight w:val="0"/>
                                                                  <w:marTop w:val="0"/>
                                                                  <w:marBottom w:val="0"/>
                                                                  <w:divBdr>
                                                                    <w:top w:val="none" w:sz="0" w:space="0" w:color="auto"/>
                                                                    <w:left w:val="none" w:sz="0" w:space="0" w:color="auto"/>
                                                                    <w:bottom w:val="none" w:sz="0" w:space="0" w:color="auto"/>
                                                                    <w:right w:val="none" w:sz="0" w:space="0" w:color="auto"/>
                                                                  </w:divBdr>
                                                                  <w:divsChild>
                                                                    <w:div w:id="570888454">
                                                                      <w:marLeft w:val="0"/>
                                                                      <w:marRight w:val="0"/>
                                                                      <w:marTop w:val="0"/>
                                                                      <w:marBottom w:val="0"/>
                                                                      <w:divBdr>
                                                                        <w:top w:val="none" w:sz="0" w:space="0" w:color="auto"/>
                                                                        <w:left w:val="none" w:sz="0" w:space="0" w:color="auto"/>
                                                                        <w:bottom w:val="none" w:sz="0" w:space="0" w:color="auto"/>
                                                                        <w:right w:val="none" w:sz="0" w:space="0" w:color="auto"/>
                                                                      </w:divBdr>
                                                                      <w:divsChild>
                                                                        <w:div w:id="325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817557">
                                                  <w:marLeft w:val="0"/>
                                                  <w:marRight w:val="0"/>
                                                  <w:marTop w:val="0"/>
                                                  <w:marBottom w:val="0"/>
                                                  <w:divBdr>
                                                    <w:top w:val="none" w:sz="0" w:space="0" w:color="auto"/>
                                                    <w:left w:val="none" w:sz="0" w:space="0" w:color="auto"/>
                                                    <w:bottom w:val="none" w:sz="0" w:space="0" w:color="auto"/>
                                                    <w:right w:val="none" w:sz="0" w:space="0" w:color="auto"/>
                                                  </w:divBdr>
                                                  <w:divsChild>
                                                    <w:div w:id="1190294163">
                                                      <w:marLeft w:val="0"/>
                                                      <w:marRight w:val="0"/>
                                                      <w:marTop w:val="0"/>
                                                      <w:marBottom w:val="0"/>
                                                      <w:divBdr>
                                                        <w:top w:val="none" w:sz="0" w:space="0" w:color="auto"/>
                                                        <w:left w:val="none" w:sz="0" w:space="0" w:color="auto"/>
                                                        <w:bottom w:val="none" w:sz="0" w:space="0" w:color="auto"/>
                                                        <w:right w:val="none" w:sz="0" w:space="0" w:color="auto"/>
                                                      </w:divBdr>
                                                      <w:divsChild>
                                                        <w:div w:id="235866725">
                                                          <w:marLeft w:val="0"/>
                                                          <w:marRight w:val="0"/>
                                                          <w:marTop w:val="0"/>
                                                          <w:marBottom w:val="0"/>
                                                          <w:divBdr>
                                                            <w:top w:val="none" w:sz="0" w:space="0" w:color="auto"/>
                                                            <w:left w:val="none" w:sz="0" w:space="0" w:color="auto"/>
                                                            <w:bottom w:val="none" w:sz="0" w:space="0" w:color="auto"/>
                                                            <w:right w:val="none" w:sz="0" w:space="0" w:color="auto"/>
                                                          </w:divBdr>
                                                          <w:divsChild>
                                                            <w:div w:id="1171136731">
                                                              <w:marLeft w:val="0"/>
                                                              <w:marRight w:val="0"/>
                                                              <w:marTop w:val="0"/>
                                                              <w:marBottom w:val="0"/>
                                                              <w:divBdr>
                                                                <w:top w:val="none" w:sz="0" w:space="0" w:color="auto"/>
                                                                <w:left w:val="none" w:sz="0" w:space="0" w:color="auto"/>
                                                                <w:bottom w:val="none" w:sz="0" w:space="0" w:color="auto"/>
                                                                <w:right w:val="none" w:sz="0" w:space="0" w:color="auto"/>
                                                              </w:divBdr>
                                                              <w:divsChild>
                                                                <w:div w:id="512692557">
                                                                  <w:marLeft w:val="0"/>
                                                                  <w:marRight w:val="0"/>
                                                                  <w:marTop w:val="0"/>
                                                                  <w:marBottom w:val="0"/>
                                                                  <w:divBdr>
                                                                    <w:top w:val="none" w:sz="0" w:space="0" w:color="auto"/>
                                                                    <w:left w:val="none" w:sz="0" w:space="0" w:color="auto"/>
                                                                    <w:bottom w:val="none" w:sz="0" w:space="0" w:color="auto"/>
                                                                    <w:right w:val="none" w:sz="0" w:space="0" w:color="auto"/>
                                                                  </w:divBdr>
                                                                  <w:divsChild>
                                                                    <w:div w:id="1131286016">
                                                                      <w:marLeft w:val="0"/>
                                                                      <w:marRight w:val="0"/>
                                                                      <w:marTop w:val="0"/>
                                                                      <w:marBottom w:val="0"/>
                                                                      <w:divBdr>
                                                                        <w:top w:val="none" w:sz="0" w:space="0" w:color="auto"/>
                                                                        <w:left w:val="none" w:sz="0" w:space="0" w:color="auto"/>
                                                                        <w:bottom w:val="none" w:sz="0" w:space="0" w:color="auto"/>
                                                                        <w:right w:val="none" w:sz="0" w:space="0" w:color="auto"/>
                                                                      </w:divBdr>
                                                                      <w:divsChild>
                                                                        <w:div w:id="1759018878">
                                                                          <w:marLeft w:val="0"/>
                                                                          <w:marRight w:val="0"/>
                                                                          <w:marTop w:val="0"/>
                                                                          <w:marBottom w:val="0"/>
                                                                          <w:divBdr>
                                                                            <w:top w:val="none" w:sz="0" w:space="0" w:color="auto"/>
                                                                            <w:left w:val="none" w:sz="0" w:space="0" w:color="auto"/>
                                                                            <w:bottom w:val="none" w:sz="0" w:space="0" w:color="auto"/>
                                                                            <w:right w:val="none" w:sz="0" w:space="0" w:color="auto"/>
                                                                          </w:divBdr>
                                                                          <w:divsChild>
                                                                            <w:div w:id="96561219">
                                                                              <w:marLeft w:val="0"/>
                                                                              <w:marRight w:val="0"/>
                                                                              <w:marTop w:val="0"/>
                                                                              <w:marBottom w:val="0"/>
                                                                              <w:divBdr>
                                                                                <w:top w:val="none" w:sz="0" w:space="0" w:color="auto"/>
                                                                                <w:left w:val="none" w:sz="0" w:space="0" w:color="auto"/>
                                                                                <w:bottom w:val="none" w:sz="0" w:space="0" w:color="auto"/>
                                                                                <w:right w:val="none" w:sz="0" w:space="0" w:color="auto"/>
                                                                              </w:divBdr>
                                                                            </w:div>
                                                                          </w:divsChild>
                                                                        </w:div>
                                                                        <w:div w:id="923026866">
                                                                          <w:marLeft w:val="0"/>
                                                                          <w:marRight w:val="0"/>
                                                                          <w:marTop w:val="0"/>
                                                                          <w:marBottom w:val="0"/>
                                                                          <w:divBdr>
                                                                            <w:top w:val="none" w:sz="0" w:space="0" w:color="auto"/>
                                                                            <w:left w:val="none" w:sz="0" w:space="0" w:color="auto"/>
                                                                            <w:bottom w:val="none" w:sz="0" w:space="0" w:color="auto"/>
                                                                            <w:right w:val="none" w:sz="0" w:space="0" w:color="auto"/>
                                                                          </w:divBdr>
                                                                          <w:divsChild>
                                                                            <w:div w:id="2050303720">
                                                                              <w:marLeft w:val="0"/>
                                                                              <w:marRight w:val="0"/>
                                                                              <w:marTop w:val="0"/>
                                                                              <w:marBottom w:val="0"/>
                                                                              <w:divBdr>
                                                                                <w:top w:val="none" w:sz="0" w:space="0" w:color="auto"/>
                                                                                <w:left w:val="none" w:sz="0" w:space="0" w:color="auto"/>
                                                                                <w:bottom w:val="none" w:sz="0" w:space="0" w:color="auto"/>
                                                                                <w:right w:val="none" w:sz="0" w:space="0" w:color="auto"/>
                                                                              </w:divBdr>
                                                                            </w:div>
                                                                          </w:divsChild>
                                                                        </w:div>
                                                                        <w:div w:id="1359089896">
                                                                          <w:marLeft w:val="0"/>
                                                                          <w:marRight w:val="0"/>
                                                                          <w:marTop w:val="0"/>
                                                                          <w:marBottom w:val="0"/>
                                                                          <w:divBdr>
                                                                            <w:top w:val="none" w:sz="0" w:space="0" w:color="auto"/>
                                                                            <w:left w:val="none" w:sz="0" w:space="0" w:color="auto"/>
                                                                            <w:bottom w:val="none" w:sz="0" w:space="0" w:color="auto"/>
                                                                            <w:right w:val="none" w:sz="0" w:space="0" w:color="auto"/>
                                                                          </w:divBdr>
                                                                          <w:divsChild>
                                                                            <w:div w:id="212078298">
                                                                              <w:marLeft w:val="0"/>
                                                                              <w:marRight w:val="0"/>
                                                                              <w:marTop w:val="0"/>
                                                                              <w:marBottom w:val="0"/>
                                                                              <w:divBdr>
                                                                                <w:top w:val="none" w:sz="0" w:space="0" w:color="auto"/>
                                                                                <w:left w:val="none" w:sz="0" w:space="0" w:color="auto"/>
                                                                                <w:bottom w:val="none" w:sz="0" w:space="0" w:color="auto"/>
                                                                                <w:right w:val="none" w:sz="0" w:space="0" w:color="auto"/>
                                                                              </w:divBdr>
                                                                            </w:div>
                                                                          </w:divsChild>
                                                                        </w:div>
                                                                        <w:div w:id="2070617238">
                                                                          <w:marLeft w:val="0"/>
                                                                          <w:marRight w:val="0"/>
                                                                          <w:marTop w:val="0"/>
                                                                          <w:marBottom w:val="0"/>
                                                                          <w:divBdr>
                                                                            <w:top w:val="none" w:sz="0" w:space="0" w:color="auto"/>
                                                                            <w:left w:val="none" w:sz="0" w:space="0" w:color="auto"/>
                                                                            <w:bottom w:val="none" w:sz="0" w:space="0" w:color="auto"/>
                                                                            <w:right w:val="none" w:sz="0" w:space="0" w:color="auto"/>
                                                                          </w:divBdr>
                                                                          <w:divsChild>
                                                                            <w:div w:id="5341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224056">
                                                  <w:marLeft w:val="0"/>
                                                  <w:marRight w:val="0"/>
                                                  <w:marTop w:val="0"/>
                                                  <w:marBottom w:val="0"/>
                                                  <w:divBdr>
                                                    <w:top w:val="none" w:sz="0" w:space="0" w:color="auto"/>
                                                    <w:left w:val="none" w:sz="0" w:space="0" w:color="auto"/>
                                                    <w:bottom w:val="none" w:sz="0" w:space="0" w:color="auto"/>
                                                    <w:right w:val="none" w:sz="0" w:space="0" w:color="auto"/>
                                                  </w:divBdr>
                                                  <w:divsChild>
                                                    <w:div w:id="125440770">
                                                      <w:marLeft w:val="0"/>
                                                      <w:marRight w:val="0"/>
                                                      <w:marTop w:val="0"/>
                                                      <w:marBottom w:val="0"/>
                                                      <w:divBdr>
                                                        <w:top w:val="none" w:sz="0" w:space="0" w:color="auto"/>
                                                        <w:left w:val="none" w:sz="0" w:space="0" w:color="auto"/>
                                                        <w:bottom w:val="none" w:sz="0" w:space="0" w:color="auto"/>
                                                        <w:right w:val="none" w:sz="0" w:space="0" w:color="auto"/>
                                                      </w:divBdr>
                                                      <w:divsChild>
                                                        <w:div w:id="200020369">
                                                          <w:marLeft w:val="0"/>
                                                          <w:marRight w:val="0"/>
                                                          <w:marTop w:val="0"/>
                                                          <w:marBottom w:val="0"/>
                                                          <w:divBdr>
                                                            <w:top w:val="none" w:sz="0" w:space="0" w:color="auto"/>
                                                            <w:left w:val="none" w:sz="0" w:space="0" w:color="auto"/>
                                                            <w:bottom w:val="none" w:sz="0" w:space="0" w:color="auto"/>
                                                            <w:right w:val="none" w:sz="0" w:space="0" w:color="auto"/>
                                                          </w:divBdr>
                                                          <w:divsChild>
                                                            <w:div w:id="1275862709">
                                                              <w:marLeft w:val="0"/>
                                                              <w:marRight w:val="0"/>
                                                              <w:marTop w:val="0"/>
                                                              <w:marBottom w:val="0"/>
                                                              <w:divBdr>
                                                                <w:top w:val="none" w:sz="0" w:space="0" w:color="auto"/>
                                                                <w:left w:val="none" w:sz="0" w:space="0" w:color="auto"/>
                                                                <w:bottom w:val="none" w:sz="0" w:space="0" w:color="auto"/>
                                                                <w:right w:val="none" w:sz="0" w:space="0" w:color="auto"/>
                                                              </w:divBdr>
                                                              <w:divsChild>
                                                                <w:div w:id="722100356">
                                                                  <w:marLeft w:val="0"/>
                                                                  <w:marRight w:val="0"/>
                                                                  <w:marTop w:val="0"/>
                                                                  <w:marBottom w:val="0"/>
                                                                  <w:divBdr>
                                                                    <w:top w:val="none" w:sz="0" w:space="0" w:color="auto"/>
                                                                    <w:left w:val="none" w:sz="0" w:space="0" w:color="auto"/>
                                                                    <w:bottom w:val="none" w:sz="0" w:space="0" w:color="auto"/>
                                                                    <w:right w:val="none" w:sz="0" w:space="0" w:color="auto"/>
                                                                  </w:divBdr>
                                                                  <w:divsChild>
                                                                    <w:div w:id="1997151632">
                                                                      <w:marLeft w:val="0"/>
                                                                      <w:marRight w:val="0"/>
                                                                      <w:marTop w:val="0"/>
                                                                      <w:marBottom w:val="0"/>
                                                                      <w:divBdr>
                                                                        <w:top w:val="none" w:sz="0" w:space="0" w:color="auto"/>
                                                                        <w:left w:val="none" w:sz="0" w:space="0" w:color="auto"/>
                                                                        <w:bottom w:val="none" w:sz="0" w:space="0" w:color="auto"/>
                                                                        <w:right w:val="none" w:sz="0" w:space="0" w:color="auto"/>
                                                                      </w:divBdr>
                                                                      <w:divsChild>
                                                                        <w:div w:id="11997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238709">
                                                  <w:marLeft w:val="0"/>
                                                  <w:marRight w:val="0"/>
                                                  <w:marTop w:val="0"/>
                                                  <w:marBottom w:val="0"/>
                                                  <w:divBdr>
                                                    <w:top w:val="none" w:sz="0" w:space="0" w:color="auto"/>
                                                    <w:left w:val="none" w:sz="0" w:space="0" w:color="auto"/>
                                                    <w:bottom w:val="none" w:sz="0" w:space="0" w:color="auto"/>
                                                    <w:right w:val="none" w:sz="0" w:space="0" w:color="auto"/>
                                                  </w:divBdr>
                                                  <w:divsChild>
                                                    <w:div w:id="963657596">
                                                      <w:marLeft w:val="0"/>
                                                      <w:marRight w:val="0"/>
                                                      <w:marTop w:val="0"/>
                                                      <w:marBottom w:val="0"/>
                                                      <w:divBdr>
                                                        <w:top w:val="none" w:sz="0" w:space="0" w:color="auto"/>
                                                        <w:left w:val="none" w:sz="0" w:space="0" w:color="auto"/>
                                                        <w:bottom w:val="none" w:sz="0" w:space="0" w:color="auto"/>
                                                        <w:right w:val="none" w:sz="0" w:space="0" w:color="auto"/>
                                                      </w:divBdr>
                                                      <w:divsChild>
                                                        <w:div w:id="1572890746">
                                                          <w:marLeft w:val="0"/>
                                                          <w:marRight w:val="0"/>
                                                          <w:marTop w:val="0"/>
                                                          <w:marBottom w:val="0"/>
                                                          <w:divBdr>
                                                            <w:top w:val="none" w:sz="0" w:space="0" w:color="auto"/>
                                                            <w:left w:val="none" w:sz="0" w:space="0" w:color="auto"/>
                                                            <w:bottom w:val="none" w:sz="0" w:space="0" w:color="auto"/>
                                                            <w:right w:val="none" w:sz="0" w:space="0" w:color="auto"/>
                                                          </w:divBdr>
                                                          <w:divsChild>
                                                            <w:div w:id="1214581323">
                                                              <w:marLeft w:val="0"/>
                                                              <w:marRight w:val="0"/>
                                                              <w:marTop w:val="0"/>
                                                              <w:marBottom w:val="0"/>
                                                              <w:divBdr>
                                                                <w:top w:val="none" w:sz="0" w:space="0" w:color="auto"/>
                                                                <w:left w:val="none" w:sz="0" w:space="0" w:color="auto"/>
                                                                <w:bottom w:val="none" w:sz="0" w:space="0" w:color="auto"/>
                                                                <w:right w:val="none" w:sz="0" w:space="0" w:color="auto"/>
                                                              </w:divBdr>
                                                              <w:divsChild>
                                                                <w:div w:id="736123885">
                                                                  <w:marLeft w:val="0"/>
                                                                  <w:marRight w:val="0"/>
                                                                  <w:marTop w:val="0"/>
                                                                  <w:marBottom w:val="0"/>
                                                                  <w:divBdr>
                                                                    <w:top w:val="none" w:sz="0" w:space="0" w:color="auto"/>
                                                                    <w:left w:val="none" w:sz="0" w:space="0" w:color="auto"/>
                                                                    <w:bottom w:val="none" w:sz="0" w:space="0" w:color="auto"/>
                                                                    <w:right w:val="none" w:sz="0" w:space="0" w:color="auto"/>
                                                                  </w:divBdr>
                                                                  <w:divsChild>
                                                                    <w:div w:id="3073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3036">
                                  <w:marLeft w:val="0"/>
                                  <w:marRight w:val="0"/>
                                  <w:marTop w:val="0"/>
                                  <w:marBottom w:val="0"/>
                                  <w:divBdr>
                                    <w:top w:val="none" w:sz="0" w:space="0" w:color="auto"/>
                                    <w:left w:val="none" w:sz="0" w:space="0" w:color="auto"/>
                                    <w:bottom w:val="none" w:sz="0" w:space="0" w:color="auto"/>
                                    <w:right w:val="none" w:sz="0" w:space="0" w:color="auto"/>
                                  </w:divBdr>
                                  <w:divsChild>
                                    <w:div w:id="1110128367">
                                      <w:marLeft w:val="0"/>
                                      <w:marRight w:val="0"/>
                                      <w:marTop w:val="0"/>
                                      <w:marBottom w:val="0"/>
                                      <w:divBdr>
                                        <w:top w:val="none" w:sz="0" w:space="0" w:color="auto"/>
                                        <w:left w:val="none" w:sz="0" w:space="0" w:color="auto"/>
                                        <w:bottom w:val="none" w:sz="0" w:space="0" w:color="auto"/>
                                        <w:right w:val="none" w:sz="0" w:space="0" w:color="auto"/>
                                      </w:divBdr>
                                      <w:divsChild>
                                        <w:div w:id="358705251">
                                          <w:marLeft w:val="0"/>
                                          <w:marRight w:val="0"/>
                                          <w:marTop w:val="0"/>
                                          <w:marBottom w:val="0"/>
                                          <w:divBdr>
                                            <w:top w:val="none" w:sz="0" w:space="0" w:color="auto"/>
                                            <w:left w:val="none" w:sz="0" w:space="0" w:color="auto"/>
                                            <w:bottom w:val="none" w:sz="0" w:space="0" w:color="auto"/>
                                            <w:right w:val="none" w:sz="0" w:space="0" w:color="auto"/>
                                          </w:divBdr>
                                          <w:divsChild>
                                            <w:div w:id="455291378">
                                              <w:marLeft w:val="0"/>
                                              <w:marRight w:val="0"/>
                                              <w:marTop w:val="0"/>
                                              <w:marBottom w:val="0"/>
                                              <w:divBdr>
                                                <w:top w:val="none" w:sz="0" w:space="0" w:color="auto"/>
                                                <w:left w:val="none" w:sz="0" w:space="0" w:color="auto"/>
                                                <w:bottom w:val="none" w:sz="0" w:space="0" w:color="auto"/>
                                                <w:right w:val="none" w:sz="0" w:space="0" w:color="auto"/>
                                              </w:divBdr>
                                              <w:divsChild>
                                                <w:div w:id="3632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9705">
                                      <w:marLeft w:val="0"/>
                                      <w:marRight w:val="0"/>
                                      <w:marTop w:val="100"/>
                                      <w:marBottom w:val="0"/>
                                      <w:divBdr>
                                        <w:top w:val="none" w:sz="0" w:space="0" w:color="auto"/>
                                        <w:left w:val="none" w:sz="0" w:space="0" w:color="auto"/>
                                        <w:bottom w:val="none" w:sz="0" w:space="0" w:color="auto"/>
                                        <w:right w:val="none" w:sz="0" w:space="0" w:color="auto"/>
                                      </w:divBdr>
                                      <w:divsChild>
                                        <w:div w:id="21100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gpt.com/c/687c8e3f-8f54-8011-b9a0-2099a950456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20D0C-62DA-4798-8B28-39A8255B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木村　道彦</cp:lastModifiedBy>
  <cp:revision>5</cp:revision>
  <dcterms:created xsi:type="dcterms:W3CDTF">2013-12-23T23:15:00Z</dcterms:created>
  <dcterms:modified xsi:type="dcterms:W3CDTF">2025-08-13T05:20:00Z</dcterms:modified>
  <cp:category/>
</cp:coreProperties>
</file>