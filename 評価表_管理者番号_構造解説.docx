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0D7" w:rsidRPr="00F1350B" w:rsidRDefault="00F1350B">
      <w:pPr>
        <w:pStyle w:val="1"/>
        <w:rPr>
          <w:rFonts w:asciiTheme="majorEastAsia" w:hAnsiTheme="majorEastAsia"/>
          <w:sz w:val="24"/>
          <w:szCs w:val="22"/>
          <w:lang w:eastAsia="ja-JP"/>
        </w:rPr>
      </w:pPr>
      <w:r w:rsidRPr="00F1350B">
        <w:rPr>
          <w:rFonts w:asciiTheme="majorEastAsia" w:hAnsiTheme="majorEastAsia"/>
          <w:sz w:val="24"/>
          <w:szCs w:val="22"/>
          <w:lang w:eastAsia="ja-JP"/>
        </w:rPr>
        <w:t>評価表の「管理者番号」が示す意味と構造の考察（</w:t>
      </w:r>
      <w:r w:rsidRPr="00F1350B">
        <w:rPr>
          <w:rFonts w:asciiTheme="majorEastAsia" w:hAnsiTheme="majorEastAsia"/>
          <w:sz w:val="24"/>
          <w:szCs w:val="22"/>
          <w:lang w:eastAsia="ja-JP"/>
        </w:rPr>
        <w:t>E-R</w:t>
      </w:r>
      <w:r w:rsidRPr="00F1350B">
        <w:rPr>
          <w:rFonts w:asciiTheme="majorEastAsia" w:hAnsiTheme="majorEastAsia"/>
          <w:sz w:val="24"/>
          <w:szCs w:val="22"/>
          <w:lang w:eastAsia="ja-JP"/>
        </w:rPr>
        <w:t>図より）</w:t>
      </w:r>
    </w:p>
    <w:p w:rsidR="006A30D7" w:rsidRPr="00F1350B" w:rsidRDefault="00F1350B">
      <w:pPr>
        <w:pStyle w:val="21"/>
        <w:rPr>
          <w:rFonts w:asciiTheme="majorEastAsia" w:hAnsiTheme="majorEastAsia"/>
          <w:sz w:val="24"/>
          <w:szCs w:val="22"/>
          <w:lang w:eastAsia="ja-JP"/>
        </w:rPr>
      </w:pPr>
      <w:r w:rsidRPr="00F1350B">
        <w:rPr>
          <w:rFonts w:ascii="Segoe UI Symbol" w:hAnsi="Segoe UI Symbol" w:cs="Segoe UI Symbol"/>
          <w:sz w:val="24"/>
          <w:szCs w:val="22"/>
          <w:lang w:eastAsia="ja-JP"/>
        </w:rPr>
        <w:t>✅</w:t>
      </w:r>
      <w:r w:rsidRPr="00F1350B">
        <w:rPr>
          <w:rFonts w:asciiTheme="majorEastAsia" w:hAnsiTheme="majorEastAsia"/>
          <w:sz w:val="24"/>
          <w:szCs w:val="22"/>
          <w:lang w:eastAsia="ja-JP"/>
        </w:rPr>
        <w:t xml:space="preserve"> </w:t>
      </w:r>
      <w:r w:rsidRPr="00F1350B">
        <w:rPr>
          <w:rFonts w:asciiTheme="majorEastAsia" w:hAnsiTheme="majorEastAsia"/>
          <w:sz w:val="24"/>
          <w:szCs w:val="22"/>
          <w:lang w:eastAsia="ja-JP"/>
        </w:rPr>
        <w:t>結論</w:t>
      </w:r>
    </w:p>
    <w:p w:rsidR="00487481" w:rsidRPr="00F1350B" w:rsidRDefault="00487481">
      <w:pPr>
        <w:rPr>
          <w:rFonts w:asciiTheme="majorEastAsia" w:eastAsiaTheme="majorEastAsia" w:hAnsiTheme="majorEastAsia"/>
          <w:sz w:val="24"/>
          <w:lang w:eastAsia="ja-JP"/>
        </w:rPr>
      </w:pPr>
    </w:p>
    <w:p w:rsidR="00487481" w:rsidRPr="00F1350B" w:rsidRDefault="00487481">
      <w:pPr>
        <w:rPr>
          <w:rFonts w:asciiTheme="majorEastAsia" w:eastAsiaTheme="majorEastAsia" w:hAnsiTheme="majorEastAsia" w:hint="eastAsia"/>
          <w:sz w:val="24"/>
          <w:lang w:eastAsia="ja-JP"/>
        </w:rPr>
      </w:pPr>
      <w:r w:rsidRPr="00F1350B">
        <w:rPr>
          <w:rFonts w:asciiTheme="majorEastAsia" w:eastAsiaTheme="majorEastAsia" w:hAnsiTheme="majorEastAsia" w:hint="eastAsia"/>
          <w:sz w:val="24"/>
          <w:lang w:eastAsia="ja-JP"/>
        </w:rPr>
        <w:t>評価表の管理者番号は、従業員表の、従</w:t>
      </w:r>
      <w:bookmarkStart w:id="0" w:name="_GoBack"/>
      <w:bookmarkEnd w:id="0"/>
      <w:r w:rsidRPr="00F1350B">
        <w:rPr>
          <w:rFonts w:asciiTheme="majorEastAsia" w:eastAsiaTheme="majorEastAsia" w:hAnsiTheme="majorEastAsia" w:hint="eastAsia"/>
          <w:sz w:val="24"/>
          <w:lang w:eastAsia="ja-JP"/>
        </w:rPr>
        <w:t>業員番号を参照している。</w:t>
      </w:r>
    </w:p>
    <w:p w:rsidR="006A30D7" w:rsidRPr="00F1350B" w:rsidRDefault="00F1350B">
      <w:pPr>
        <w:rPr>
          <w:rFonts w:asciiTheme="majorEastAsia" w:eastAsiaTheme="majorEastAsia" w:hAnsiTheme="majorEastAsia"/>
          <w:sz w:val="24"/>
          <w:lang w:eastAsia="ja-JP"/>
        </w:rPr>
      </w:pPr>
      <w:r w:rsidRPr="00F1350B">
        <w:rPr>
          <w:rFonts w:asciiTheme="majorEastAsia" w:eastAsiaTheme="majorEastAsia" w:hAnsiTheme="majorEastAsia"/>
          <w:sz w:val="24"/>
          <w:lang w:eastAsia="ja-JP"/>
        </w:rPr>
        <w:t>この</w:t>
      </w:r>
      <w:r w:rsidRPr="00F1350B">
        <w:rPr>
          <w:rFonts w:asciiTheme="majorEastAsia" w:eastAsiaTheme="majorEastAsia" w:hAnsiTheme="majorEastAsia"/>
          <w:sz w:val="24"/>
          <w:lang w:eastAsia="ja-JP"/>
        </w:rPr>
        <w:t>E-R</w:t>
      </w:r>
      <w:r w:rsidRPr="00F1350B">
        <w:rPr>
          <w:rFonts w:asciiTheme="majorEastAsia" w:eastAsiaTheme="majorEastAsia" w:hAnsiTheme="majorEastAsia"/>
          <w:sz w:val="24"/>
          <w:lang w:eastAsia="ja-JP"/>
        </w:rPr>
        <w:t>図では、</w:t>
      </w:r>
      <w:r w:rsidRPr="00F1350B">
        <w:rPr>
          <w:rFonts w:asciiTheme="majorEastAsia" w:eastAsiaTheme="majorEastAsia" w:hAnsiTheme="majorEastAsia"/>
          <w:sz w:val="24"/>
          <w:lang w:eastAsia="ja-JP"/>
        </w:rPr>
        <w:br/>
        <w:t>1</w:t>
      </w:r>
      <w:r w:rsidRPr="00F1350B">
        <w:rPr>
          <w:rFonts w:asciiTheme="majorEastAsia" w:eastAsiaTheme="majorEastAsia" w:hAnsiTheme="majorEastAsia"/>
          <w:sz w:val="24"/>
          <w:lang w:eastAsia="ja-JP"/>
        </w:rPr>
        <w:t>人の従業員に対して、複数の管理者が評価を行うことができる構造になっている。</w:t>
      </w:r>
      <w:r w:rsidRPr="00F1350B">
        <w:rPr>
          <w:rFonts w:asciiTheme="majorEastAsia" w:eastAsiaTheme="majorEastAsia" w:hAnsiTheme="majorEastAsia"/>
          <w:sz w:val="24"/>
          <w:lang w:eastAsia="ja-JP"/>
        </w:rPr>
        <w:br/>
      </w:r>
      <w:r w:rsidRPr="00F1350B">
        <w:rPr>
          <w:rFonts w:asciiTheme="majorEastAsia" w:eastAsiaTheme="majorEastAsia" w:hAnsiTheme="majorEastAsia"/>
          <w:sz w:val="24"/>
          <w:lang w:eastAsia="ja-JP"/>
        </w:rPr>
        <w:br/>
        <w:t xml:space="preserve">- </w:t>
      </w:r>
      <w:r w:rsidRPr="00F1350B">
        <w:rPr>
          <w:rFonts w:asciiTheme="majorEastAsia" w:eastAsiaTheme="majorEastAsia" w:hAnsiTheme="majorEastAsia"/>
          <w:sz w:val="24"/>
          <w:lang w:eastAsia="ja-JP"/>
        </w:rPr>
        <w:t>評価される側（被評価者）</w:t>
      </w:r>
      <w:r w:rsidRPr="00F1350B">
        <w:rPr>
          <w:rFonts w:asciiTheme="majorEastAsia" w:eastAsiaTheme="majorEastAsia" w:hAnsiTheme="majorEastAsia"/>
          <w:sz w:val="24"/>
          <w:lang w:eastAsia="ja-JP"/>
        </w:rPr>
        <w:t xml:space="preserve">… </w:t>
      </w:r>
      <w:r w:rsidRPr="00F1350B">
        <w:rPr>
          <w:rFonts w:asciiTheme="majorEastAsia" w:eastAsiaTheme="majorEastAsia" w:hAnsiTheme="majorEastAsia"/>
          <w:sz w:val="24"/>
          <w:lang w:eastAsia="ja-JP"/>
        </w:rPr>
        <w:t>従業員番号（主キー＋外部キー）</w:t>
      </w:r>
      <w:r w:rsidRPr="00F1350B">
        <w:rPr>
          <w:rFonts w:asciiTheme="majorEastAsia" w:eastAsiaTheme="majorEastAsia" w:hAnsiTheme="majorEastAsia"/>
          <w:sz w:val="24"/>
          <w:lang w:eastAsia="ja-JP"/>
        </w:rPr>
        <w:br/>
        <w:t xml:space="preserve">- </w:t>
      </w:r>
      <w:r w:rsidRPr="00F1350B">
        <w:rPr>
          <w:rFonts w:asciiTheme="majorEastAsia" w:eastAsiaTheme="majorEastAsia" w:hAnsiTheme="majorEastAsia"/>
          <w:sz w:val="24"/>
          <w:lang w:eastAsia="ja-JP"/>
        </w:rPr>
        <w:t>評価する側（管理者）</w:t>
      </w:r>
      <w:r w:rsidRPr="00F1350B">
        <w:rPr>
          <w:rFonts w:asciiTheme="majorEastAsia" w:eastAsiaTheme="majorEastAsia" w:hAnsiTheme="majorEastAsia"/>
          <w:sz w:val="24"/>
          <w:lang w:eastAsia="ja-JP"/>
        </w:rPr>
        <w:t xml:space="preserve">… </w:t>
      </w:r>
      <w:r w:rsidRPr="00F1350B">
        <w:rPr>
          <w:rFonts w:asciiTheme="majorEastAsia" w:eastAsiaTheme="majorEastAsia" w:hAnsiTheme="majorEastAsia"/>
          <w:sz w:val="24"/>
          <w:lang w:eastAsia="ja-JP"/>
        </w:rPr>
        <w:t>管理者番号（外部キー）</w:t>
      </w:r>
      <w:r w:rsidRPr="00F1350B">
        <w:rPr>
          <w:rFonts w:asciiTheme="majorEastAsia" w:eastAsiaTheme="majorEastAsia" w:hAnsiTheme="majorEastAsia"/>
          <w:sz w:val="24"/>
          <w:lang w:eastAsia="ja-JP"/>
        </w:rPr>
        <w:br/>
      </w:r>
      <w:r w:rsidRPr="00F1350B">
        <w:rPr>
          <w:rFonts w:asciiTheme="majorEastAsia" w:eastAsiaTheme="majorEastAsia" w:hAnsiTheme="majorEastAsia"/>
          <w:sz w:val="24"/>
          <w:lang w:eastAsia="ja-JP"/>
        </w:rPr>
        <w:br/>
      </w:r>
      <w:r w:rsidRPr="00F1350B">
        <w:rPr>
          <w:rFonts w:ascii="Segoe UI Symbol" w:eastAsiaTheme="majorEastAsia" w:hAnsi="Segoe UI Symbol" w:cs="Segoe UI Symbol"/>
          <w:sz w:val="24"/>
          <w:lang w:eastAsia="ja-JP"/>
        </w:rPr>
        <w:t>👉</w:t>
      </w:r>
      <w:r w:rsidRPr="00F1350B">
        <w:rPr>
          <w:rFonts w:asciiTheme="majorEastAsia" w:eastAsiaTheme="majorEastAsia" w:hAnsiTheme="majorEastAsia"/>
          <w:sz w:val="24"/>
          <w:lang w:eastAsia="ja-JP"/>
        </w:rPr>
        <w:t xml:space="preserve"> </w:t>
      </w:r>
      <w:r w:rsidRPr="00F1350B">
        <w:rPr>
          <w:rFonts w:asciiTheme="majorEastAsia" w:eastAsiaTheme="majorEastAsia" w:hAnsiTheme="majorEastAsia"/>
          <w:sz w:val="24"/>
          <w:lang w:eastAsia="ja-JP"/>
        </w:rPr>
        <w:t>複数の管理者が、同じ従業員を評価できる設計である。</w:t>
      </w:r>
    </w:p>
    <w:p w:rsidR="006A30D7" w:rsidRPr="00F1350B" w:rsidRDefault="00F1350B">
      <w:pPr>
        <w:pStyle w:val="21"/>
        <w:rPr>
          <w:rFonts w:asciiTheme="majorEastAsia" w:hAnsiTheme="majorEastAsia"/>
          <w:sz w:val="24"/>
          <w:szCs w:val="22"/>
          <w:lang w:eastAsia="ja-JP"/>
        </w:rPr>
      </w:pPr>
      <w:r w:rsidRPr="00F1350B">
        <w:rPr>
          <w:rFonts w:ascii="Segoe UI Symbol" w:hAnsi="Segoe UI Symbol" w:cs="Segoe UI Symbol"/>
          <w:sz w:val="24"/>
          <w:szCs w:val="22"/>
          <w:lang w:eastAsia="ja-JP"/>
        </w:rPr>
        <w:t>🔍</w:t>
      </w:r>
      <w:r w:rsidRPr="00F1350B">
        <w:rPr>
          <w:rFonts w:asciiTheme="majorEastAsia" w:hAnsiTheme="majorEastAsia"/>
          <w:sz w:val="24"/>
          <w:szCs w:val="22"/>
          <w:lang w:eastAsia="ja-JP"/>
        </w:rPr>
        <w:t xml:space="preserve"> </w:t>
      </w:r>
      <w:r w:rsidRPr="00F1350B">
        <w:rPr>
          <w:rFonts w:asciiTheme="majorEastAsia" w:hAnsiTheme="majorEastAsia"/>
          <w:sz w:val="24"/>
          <w:szCs w:val="22"/>
          <w:lang w:eastAsia="ja-JP"/>
        </w:rPr>
        <w:t>評価エンティティの構成（属性）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A30D7" w:rsidRPr="00F1350B">
        <w:tc>
          <w:tcPr>
            <w:tcW w:w="4320" w:type="dxa"/>
          </w:tcPr>
          <w:p w:rsidR="006A30D7" w:rsidRPr="00F1350B" w:rsidRDefault="00F1350B">
            <w:pPr>
              <w:rPr>
                <w:rFonts w:asciiTheme="majorEastAsia" w:eastAsiaTheme="majorEastAsia" w:hAnsiTheme="majorEastAsia"/>
                <w:sz w:val="24"/>
              </w:rPr>
            </w:pPr>
            <w:proofErr w:type="spellStart"/>
            <w:r w:rsidRPr="00F1350B">
              <w:rPr>
                <w:rFonts w:asciiTheme="majorEastAsia" w:eastAsiaTheme="majorEastAsia" w:hAnsiTheme="majorEastAsia"/>
                <w:sz w:val="24"/>
              </w:rPr>
              <w:t>属性名</w:t>
            </w:r>
            <w:proofErr w:type="spellEnd"/>
          </w:p>
        </w:tc>
        <w:tc>
          <w:tcPr>
            <w:tcW w:w="4320" w:type="dxa"/>
          </w:tcPr>
          <w:p w:rsidR="006A30D7" w:rsidRPr="00F1350B" w:rsidRDefault="00F1350B">
            <w:pPr>
              <w:rPr>
                <w:rFonts w:asciiTheme="majorEastAsia" w:eastAsiaTheme="majorEastAsia" w:hAnsiTheme="majorEastAsia"/>
                <w:sz w:val="24"/>
              </w:rPr>
            </w:pPr>
            <w:r w:rsidRPr="00F1350B">
              <w:rPr>
                <w:rFonts w:asciiTheme="majorEastAsia" w:eastAsiaTheme="majorEastAsia" w:hAnsiTheme="majorEastAsia"/>
                <w:sz w:val="24"/>
              </w:rPr>
              <w:t>種類</w:t>
            </w:r>
          </w:p>
        </w:tc>
      </w:tr>
      <w:tr w:rsidR="006A30D7" w:rsidRPr="00F1350B">
        <w:tc>
          <w:tcPr>
            <w:tcW w:w="4320" w:type="dxa"/>
          </w:tcPr>
          <w:p w:rsidR="006A30D7" w:rsidRPr="00F1350B" w:rsidRDefault="00F1350B">
            <w:pPr>
              <w:rPr>
                <w:rFonts w:asciiTheme="majorEastAsia" w:eastAsiaTheme="majorEastAsia" w:hAnsiTheme="majorEastAsia"/>
                <w:sz w:val="24"/>
              </w:rPr>
            </w:pPr>
            <w:r w:rsidRPr="00F1350B">
              <w:rPr>
                <w:rFonts w:asciiTheme="majorEastAsia" w:eastAsiaTheme="majorEastAsia" w:hAnsiTheme="majorEastAsia"/>
                <w:sz w:val="24"/>
              </w:rPr>
              <w:t>会社番号</w:t>
            </w:r>
          </w:p>
        </w:tc>
        <w:tc>
          <w:tcPr>
            <w:tcW w:w="4320" w:type="dxa"/>
          </w:tcPr>
          <w:p w:rsidR="006A30D7" w:rsidRPr="00F1350B" w:rsidRDefault="00F1350B">
            <w:pPr>
              <w:rPr>
                <w:rFonts w:asciiTheme="majorEastAsia" w:eastAsiaTheme="majorEastAsia" w:hAnsiTheme="majorEastAsia"/>
                <w:sz w:val="24"/>
              </w:rPr>
            </w:pPr>
            <w:r w:rsidRPr="00F1350B">
              <w:rPr>
                <w:rFonts w:asciiTheme="majorEastAsia" w:eastAsiaTheme="majorEastAsia" w:hAnsiTheme="majorEastAsia"/>
                <w:sz w:val="24"/>
              </w:rPr>
              <w:t>主キー</w:t>
            </w:r>
          </w:p>
        </w:tc>
      </w:tr>
      <w:tr w:rsidR="006A30D7" w:rsidRPr="00F1350B">
        <w:tc>
          <w:tcPr>
            <w:tcW w:w="4320" w:type="dxa"/>
          </w:tcPr>
          <w:p w:rsidR="006A30D7" w:rsidRPr="00F1350B" w:rsidRDefault="00F1350B">
            <w:pPr>
              <w:rPr>
                <w:rFonts w:asciiTheme="majorEastAsia" w:eastAsiaTheme="majorEastAsia" w:hAnsiTheme="majorEastAsia"/>
                <w:sz w:val="24"/>
              </w:rPr>
            </w:pPr>
            <w:r w:rsidRPr="00F1350B">
              <w:rPr>
                <w:rFonts w:asciiTheme="majorEastAsia" w:eastAsiaTheme="majorEastAsia" w:hAnsiTheme="majorEastAsia"/>
                <w:sz w:val="24"/>
              </w:rPr>
              <w:t>従業員番号</w:t>
            </w:r>
          </w:p>
        </w:tc>
        <w:tc>
          <w:tcPr>
            <w:tcW w:w="4320" w:type="dxa"/>
          </w:tcPr>
          <w:p w:rsidR="006A30D7" w:rsidRPr="00F1350B" w:rsidRDefault="00F1350B">
            <w:pPr>
              <w:rPr>
                <w:rFonts w:asciiTheme="majorEastAsia" w:eastAsiaTheme="majorEastAsia" w:hAnsiTheme="majorEastAsia"/>
                <w:sz w:val="24"/>
              </w:rPr>
            </w:pPr>
            <w:r w:rsidRPr="00F1350B">
              <w:rPr>
                <w:rFonts w:asciiTheme="majorEastAsia" w:eastAsiaTheme="majorEastAsia" w:hAnsiTheme="majorEastAsia"/>
                <w:sz w:val="24"/>
              </w:rPr>
              <w:t>主キー（被評価者）</w:t>
            </w:r>
          </w:p>
        </w:tc>
      </w:tr>
      <w:tr w:rsidR="006A30D7" w:rsidRPr="00F1350B">
        <w:tc>
          <w:tcPr>
            <w:tcW w:w="4320" w:type="dxa"/>
          </w:tcPr>
          <w:p w:rsidR="006A30D7" w:rsidRPr="00F1350B" w:rsidRDefault="00F1350B">
            <w:pPr>
              <w:rPr>
                <w:rFonts w:asciiTheme="majorEastAsia" w:eastAsiaTheme="majorEastAsia" w:hAnsiTheme="majorEastAsia"/>
                <w:sz w:val="24"/>
              </w:rPr>
            </w:pPr>
            <w:r w:rsidRPr="00F1350B">
              <w:rPr>
                <w:rFonts w:asciiTheme="majorEastAsia" w:eastAsiaTheme="majorEastAsia" w:hAnsiTheme="majorEastAsia"/>
                <w:sz w:val="24"/>
              </w:rPr>
              <w:t>目標設定年度</w:t>
            </w:r>
          </w:p>
        </w:tc>
        <w:tc>
          <w:tcPr>
            <w:tcW w:w="4320" w:type="dxa"/>
          </w:tcPr>
          <w:p w:rsidR="006A30D7" w:rsidRPr="00F1350B" w:rsidRDefault="00F1350B">
            <w:pPr>
              <w:rPr>
                <w:rFonts w:asciiTheme="majorEastAsia" w:eastAsiaTheme="majorEastAsia" w:hAnsiTheme="majorEastAsia"/>
                <w:sz w:val="24"/>
              </w:rPr>
            </w:pPr>
            <w:r w:rsidRPr="00F1350B">
              <w:rPr>
                <w:rFonts w:asciiTheme="majorEastAsia" w:eastAsiaTheme="majorEastAsia" w:hAnsiTheme="majorEastAsia"/>
                <w:sz w:val="24"/>
              </w:rPr>
              <w:t>主キー</w:t>
            </w:r>
          </w:p>
        </w:tc>
      </w:tr>
      <w:tr w:rsidR="006A30D7" w:rsidRPr="00F1350B">
        <w:tc>
          <w:tcPr>
            <w:tcW w:w="4320" w:type="dxa"/>
          </w:tcPr>
          <w:p w:rsidR="006A30D7" w:rsidRPr="00F1350B" w:rsidRDefault="00F1350B">
            <w:pPr>
              <w:rPr>
                <w:rFonts w:asciiTheme="majorEastAsia" w:eastAsiaTheme="majorEastAsia" w:hAnsiTheme="majorEastAsia"/>
                <w:sz w:val="24"/>
              </w:rPr>
            </w:pPr>
            <w:r w:rsidRPr="00F1350B">
              <w:rPr>
                <w:rFonts w:asciiTheme="majorEastAsia" w:eastAsiaTheme="majorEastAsia" w:hAnsiTheme="majorEastAsia"/>
                <w:sz w:val="24"/>
              </w:rPr>
              <w:t>管理者番号</w:t>
            </w:r>
          </w:p>
        </w:tc>
        <w:tc>
          <w:tcPr>
            <w:tcW w:w="4320" w:type="dxa"/>
          </w:tcPr>
          <w:p w:rsidR="006A30D7" w:rsidRPr="00F1350B" w:rsidRDefault="00F1350B">
            <w:pPr>
              <w:rPr>
                <w:rFonts w:asciiTheme="majorEastAsia" w:eastAsiaTheme="majorEastAsia" w:hAnsiTheme="majorEastAsia"/>
                <w:sz w:val="24"/>
                <w:lang w:eastAsia="ja-JP"/>
              </w:rPr>
            </w:pPr>
            <w:r w:rsidRPr="00F1350B">
              <w:rPr>
                <w:rFonts w:asciiTheme="majorEastAsia" w:eastAsiaTheme="majorEastAsia" w:hAnsiTheme="majorEastAsia"/>
                <w:sz w:val="24"/>
                <w:lang w:eastAsia="ja-JP"/>
              </w:rPr>
              <w:t>外部キー（</w:t>
            </w:r>
            <w:r w:rsidRPr="00F1350B">
              <w:rPr>
                <w:rFonts w:asciiTheme="majorEastAsia" w:eastAsiaTheme="majorEastAsia" w:hAnsiTheme="majorEastAsia"/>
                <w:sz w:val="24"/>
                <w:lang w:eastAsia="ja-JP"/>
              </w:rPr>
              <w:t>→</w:t>
            </w:r>
            <w:r w:rsidRPr="00F1350B">
              <w:rPr>
                <w:rFonts w:asciiTheme="majorEastAsia" w:eastAsiaTheme="majorEastAsia" w:hAnsiTheme="majorEastAsia"/>
                <w:sz w:val="24"/>
                <w:lang w:eastAsia="ja-JP"/>
              </w:rPr>
              <w:t>従業員）</w:t>
            </w:r>
          </w:p>
        </w:tc>
      </w:tr>
      <w:tr w:rsidR="006A30D7" w:rsidRPr="00F1350B">
        <w:tc>
          <w:tcPr>
            <w:tcW w:w="4320" w:type="dxa"/>
          </w:tcPr>
          <w:p w:rsidR="006A30D7" w:rsidRPr="00F1350B" w:rsidRDefault="00F1350B">
            <w:pPr>
              <w:rPr>
                <w:rFonts w:asciiTheme="majorEastAsia" w:eastAsiaTheme="majorEastAsia" w:hAnsiTheme="majorEastAsia"/>
                <w:sz w:val="24"/>
              </w:rPr>
            </w:pPr>
            <w:proofErr w:type="spellStart"/>
            <w:r w:rsidRPr="00F1350B">
              <w:rPr>
                <w:rFonts w:asciiTheme="majorEastAsia" w:eastAsiaTheme="majorEastAsia" w:hAnsiTheme="majorEastAsia"/>
                <w:sz w:val="24"/>
              </w:rPr>
              <w:t>評価内容</w:t>
            </w:r>
            <w:proofErr w:type="spellEnd"/>
          </w:p>
        </w:tc>
        <w:tc>
          <w:tcPr>
            <w:tcW w:w="4320" w:type="dxa"/>
          </w:tcPr>
          <w:p w:rsidR="006A30D7" w:rsidRPr="00F1350B" w:rsidRDefault="00F1350B">
            <w:pPr>
              <w:rPr>
                <w:rFonts w:asciiTheme="majorEastAsia" w:eastAsiaTheme="majorEastAsia" w:hAnsiTheme="majorEastAsia"/>
                <w:sz w:val="24"/>
              </w:rPr>
            </w:pPr>
            <w:r w:rsidRPr="00F1350B">
              <w:rPr>
                <w:rFonts w:asciiTheme="majorEastAsia" w:eastAsiaTheme="majorEastAsia" w:hAnsiTheme="majorEastAsia"/>
                <w:sz w:val="24"/>
              </w:rPr>
              <w:t>通常属性</w:t>
            </w:r>
          </w:p>
        </w:tc>
      </w:tr>
      <w:tr w:rsidR="006A30D7" w:rsidRPr="00F1350B">
        <w:tc>
          <w:tcPr>
            <w:tcW w:w="4320" w:type="dxa"/>
          </w:tcPr>
          <w:p w:rsidR="006A30D7" w:rsidRPr="00F1350B" w:rsidRDefault="00F1350B">
            <w:pPr>
              <w:rPr>
                <w:rFonts w:asciiTheme="majorEastAsia" w:eastAsiaTheme="majorEastAsia" w:hAnsiTheme="majorEastAsia"/>
                <w:sz w:val="24"/>
              </w:rPr>
            </w:pPr>
            <w:r w:rsidRPr="00F1350B">
              <w:rPr>
                <w:rFonts w:asciiTheme="majorEastAsia" w:eastAsiaTheme="majorEastAsia" w:hAnsiTheme="majorEastAsia"/>
                <w:sz w:val="24"/>
              </w:rPr>
              <w:t>達成度合</w:t>
            </w:r>
          </w:p>
        </w:tc>
        <w:tc>
          <w:tcPr>
            <w:tcW w:w="4320" w:type="dxa"/>
          </w:tcPr>
          <w:p w:rsidR="006A30D7" w:rsidRPr="00F1350B" w:rsidRDefault="00F1350B">
            <w:pPr>
              <w:rPr>
                <w:rFonts w:asciiTheme="majorEastAsia" w:eastAsiaTheme="majorEastAsia" w:hAnsiTheme="majorEastAsia"/>
                <w:sz w:val="24"/>
              </w:rPr>
            </w:pPr>
            <w:r w:rsidRPr="00F1350B">
              <w:rPr>
                <w:rFonts w:asciiTheme="majorEastAsia" w:eastAsiaTheme="majorEastAsia" w:hAnsiTheme="majorEastAsia"/>
                <w:sz w:val="24"/>
              </w:rPr>
              <w:t>通常属性</w:t>
            </w:r>
          </w:p>
        </w:tc>
      </w:tr>
    </w:tbl>
    <w:p w:rsidR="006A30D7" w:rsidRPr="00F1350B" w:rsidRDefault="00F1350B">
      <w:pPr>
        <w:rPr>
          <w:rFonts w:asciiTheme="majorEastAsia" w:eastAsiaTheme="majorEastAsia" w:hAnsiTheme="majorEastAsia"/>
          <w:sz w:val="24"/>
          <w:lang w:eastAsia="ja-JP"/>
        </w:rPr>
      </w:pPr>
      <w:r w:rsidRPr="00F1350B">
        <w:rPr>
          <w:rFonts w:asciiTheme="majorEastAsia" w:eastAsiaTheme="majorEastAsia" w:hAnsiTheme="majorEastAsia"/>
          <w:sz w:val="24"/>
          <w:lang w:eastAsia="ja-JP"/>
        </w:rPr>
        <w:br/>
        <w:t xml:space="preserve">- </w:t>
      </w:r>
      <w:r w:rsidRPr="00F1350B">
        <w:rPr>
          <w:rFonts w:asciiTheme="majorEastAsia" w:eastAsiaTheme="majorEastAsia" w:hAnsiTheme="majorEastAsia"/>
          <w:sz w:val="24"/>
          <w:lang w:eastAsia="ja-JP"/>
        </w:rPr>
        <w:t>管理者番号は主キーに含まれていないが、外部キーとして従業員表を参照している。</w:t>
      </w:r>
      <w:r w:rsidRPr="00F1350B">
        <w:rPr>
          <w:rFonts w:asciiTheme="majorEastAsia" w:eastAsiaTheme="majorEastAsia" w:hAnsiTheme="majorEastAsia"/>
          <w:sz w:val="24"/>
          <w:lang w:eastAsia="ja-JP"/>
        </w:rPr>
        <w:br/>
        <w:t xml:space="preserve">- </w:t>
      </w:r>
      <w:r w:rsidRPr="00F1350B">
        <w:rPr>
          <w:rFonts w:asciiTheme="majorEastAsia" w:eastAsiaTheme="majorEastAsia" w:hAnsiTheme="majorEastAsia"/>
          <w:sz w:val="24"/>
          <w:lang w:eastAsia="ja-JP"/>
        </w:rPr>
        <w:t>つまり、「同じ従業員＋同じ年度」に対して複数行の評価が登録可能。</w:t>
      </w:r>
    </w:p>
    <w:p w:rsidR="006A30D7" w:rsidRPr="00F1350B" w:rsidRDefault="00F1350B">
      <w:pPr>
        <w:pStyle w:val="21"/>
        <w:rPr>
          <w:rFonts w:asciiTheme="majorEastAsia" w:hAnsiTheme="majorEastAsia"/>
          <w:sz w:val="24"/>
          <w:szCs w:val="22"/>
          <w:lang w:eastAsia="ja-JP"/>
        </w:rPr>
      </w:pPr>
      <w:r w:rsidRPr="00F1350B">
        <w:rPr>
          <w:rFonts w:ascii="ＭＳ ゴシック" w:hAnsi="ＭＳ ゴシック" w:cs="ＭＳ ゴシック"/>
          <w:sz w:val="24"/>
          <w:szCs w:val="22"/>
          <w:lang w:eastAsia="ja-JP"/>
        </w:rPr>
        <w:t>🧠</w:t>
      </w:r>
      <w:r w:rsidRPr="00F1350B">
        <w:rPr>
          <w:rFonts w:asciiTheme="majorEastAsia" w:hAnsiTheme="majorEastAsia"/>
          <w:sz w:val="24"/>
          <w:szCs w:val="22"/>
          <w:lang w:eastAsia="ja-JP"/>
        </w:rPr>
        <w:t xml:space="preserve"> </w:t>
      </w:r>
      <w:r w:rsidRPr="00F1350B">
        <w:rPr>
          <w:rFonts w:asciiTheme="majorEastAsia" w:hAnsiTheme="majorEastAsia"/>
          <w:sz w:val="24"/>
          <w:szCs w:val="22"/>
          <w:lang w:eastAsia="ja-JP"/>
        </w:rPr>
        <w:t>実務的な意味</w:t>
      </w:r>
    </w:p>
    <w:p w:rsidR="006A30D7" w:rsidRPr="00F1350B" w:rsidRDefault="00F1350B">
      <w:pPr>
        <w:rPr>
          <w:rFonts w:asciiTheme="majorEastAsia" w:eastAsiaTheme="majorEastAsia" w:hAnsiTheme="majorEastAsia"/>
          <w:sz w:val="24"/>
          <w:lang w:eastAsia="ja-JP"/>
        </w:rPr>
      </w:pPr>
      <w:r w:rsidRPr="00F1350B">
        <w:rPr>
          <w:rFonts w:asciiTheme="majorEastAsia" w:eastAsiaTheme="majorEastAsia" w:hAnsiTheme="majorEastAsia"/>
          <w:sz w:val="24"/>
          <w:lang w:eastAsia="ja-JP"/>
        </w:rPr>
        <w:t>この設計は以下のような実務シーンを想定している：</w:t>
      </w:r>
      <w:r w:rsidRPr="00F1350B">
        <w:rPr>
          <w:rFonts w:asciiTheme="majorEastAsia" w:eastAsiaTheme="majorEastAsia" w:hAnsiTheme="majorEastAsia"/>
          <w:sz w:val="24"/>
          <w:lang w:eastAsia="ja-JP"/>
        </w:rPr>
        <w:br/>
      </w:r>
      <w:r w:rsidRPr="00F1350B">
        <w:rPr>
          <w:rFonts w:asciiTheme="majorEastAsia" w:eastAsiaTheme="majorEastAsia" w:hAnsiTheme="majorEastAsia"/>
          <w:sz w:val="24"/>
          <w:lang w:eastAsia="ja-JP"/>
        </w:rPr>
        <w:br/>
        <w:t xml:space="preserve">- </w:t>
      </w:r>
      <w:r w:rsidRPr="00F1350B">
        <w:rPr>
          <w:rFonts w:asciiTheme="majorEastAsia" w:eastAsiaTheme="majorEastAsia" w:hAnsiTheme="majorEastAsia"/>
          <w:sz w:val="24"/>
          <w:lang w:eastAsia="ja-JP"/>
        </w:rPr>
        <w:t>チームリーダーと部長の両方から評価される</w:t>
      </w:r>
      <w:r w:rsidRPr="00F1350B">
        <w:rPr>
          <w:rFonts w:asciiTheme="majorEastAsia" w:eastAsiaTheme="majorEastAsia" w:hAnsiTheme="majorEastAsia"/>
          <w:sz w:val="24"/>
          <w:lang w:eastAsia="ja-JP"/>
        </w:rPr>
        <w:br/>
        <w:t xml:space="preserve">- </w:t>
      </w:r>
      <w:r w:rsidRPr="00F1350B">
        <w:rPr>
          <w:rFonts w:asciiTheme="majorEastAsia" w:eastAsiaTheme="majorEastAsia" w:hAnsiTheme="majorEastAsia"/>
          <w:sz w:val="24"/>
          <w:lang w:eastAsia="ja-JP"/>
        </w:rPr>
        <w:t>プロジェクト単位で異なる管理者から評価される</w:t>
      </w:r>
      <w:r w:rsidRPr="00F1350B">
        <w:rPr>
          <w:rFonts w:asciiTheme="majorEastAsia" w:eastAsiaTheme="majorEastAsia" w:hAnsiTheme="majorEastAsia"/>
          <w:sz w:val="24"/>
          <w:lang w:eastAsia="ja-JP"/>
        </w:rPr>
        <w:br/>
        <w:t>- 360</w:t>
      </w:r>
      <w:r w:rsidRPr="00F1350B">
        <w:rPr>
          <w:rFonts w:asciiTheme="majorEastAsia" w:eastAsiaTheme="majorEastAsia" w:hAnsiTheme="majorEastAsia"/>
          <w:sz w:val="24"/>
          <w:lang w:eastAsia="ja-JP"/>
        </w:rPr>
        <w:t>度評価のように、複数の視点からの評価を集める</w:t>
      </w:r>
    </w:p>
    <w:p w:rsidR="006A30D7" w:rsidRPr="00F1350B" w:rsidRDefault="00F1350B">
      <w:pPr>
        <w:pStyle w:val="21"/>
        <w:rPr>
          <w:rFonts w:asciiTheme="majorEastAsia" w:hAnsiTheme="majorEastAsia"/>
          <w:sz w:val="24"/>
          <w:szCs w:val="22"/>
          <w:lang w:eastAsia="ja-JP"/>
        </w:rPr>
      </w:pPr>
      <w:r w:rsidRPr="00F1350B">
        <w:rPr>
          <w:rFonts w:ascii="Segoe UI Symbol" w:hAnsi="Segoe UI Symbol" w:cs="Segoe UI Symbol"/>
          <w:sz w:val="24"/>
          <w:szCs w:val="22"/>
          <w:lang w:eastAsia="ja-JP"/>
        </w:rPr>
        <w:lastRenderedPageBreak/>
        <w:t>🔁</w:t>
      </w:r>
      <w:r w:rsidRPr="00F1350B">
        <w:rPr>
          <w:rFonts w:asciiTheme="majorEastAsia" w:hAnsiTheme="majorEastAsia"/>
          <w:sz w:val="24"/>
          <w:szCs w:val="22"/>
          <w:lang w:eastAsia="ja-JP"/>
        </w:rPr>
        <w:t xml:space="preserve"> </w:t>
      </w:r>
      <w:r w:rsidRPr="00F1350B">
        <w:rPr>
          <w:rFonts w:asciiTheme="majorEastAsia" w:hAnsiTheme="majorEastAsia"/>
          <w:sz w:val="24"/>
          <w:szCs w:val="22"/>
          <w:lang w:eastAsia="ja-JP"/>
        </w:rPr>
        <w:t>「一人の管理者だけが評価する」場合の設計案</w:t>
      </w:r>
    </w:p>
    <w:p w:rsidR="006A30D7" w:rsidRPr="00F1350B" w:rsidRDefault="00F1350B">
      <w:pPr>
        <w:rPr>
          <w:rFonts w:asciiTheme="majorEastAsia" w:eastAsiaTheme="majorEastAsia" w:hAnsiTheme="majorEastAsia"/>
          <w:sz w:val="24"/>
          <w:lang w:eastAsia="ja-JP"/>
        </w:rPr>
      </w:pPr>
      <w:r w:rsidRPr="00F1350B">
        <w:rPr>
          <w:rFonts w:asciiTheme="majorEastAsia" w:eastAsiaTheme="majorEastAsia" w:hAnsiTheme="majorEastAsia"/>
          <w:sz w:val="24"/>
          <w:lang w:eastAsia="ja-JP"/>
        </w:rPr>
        <w:t>もし以下のような制約を求めるなら：</w:t>
      </w:r>
      <w:r w:rsidRPr="00F1350B">
        <w:rPr>
          <w:rFonts w:asciiTheme="majorEastAsia" w:eastAsiaTheme="majorEastAsia" w:hAnsiTheme="majorEastAsia"/>
          <w:sz w:val="24"/>
          <w:lang w:eastAsia="ja-JP"/>
        </w:rPr>
        <w:br/>
      </w:r>
      <w:r w:rsidRPr="00F1350B">
        <w:rPr>
          <w:rFonts w:asciiTheme="majorEastAsia" w:eastAsiaTheme="majorEastAsia" w:hAnsiTheme="majorEastAsia"/>
          <w:sz w:val="24"/>
          <w:lang w:eastAsia="ja-JP"/>
        </w:rPr>
        <w:br/>
      </w:r>
      <w:r w:rsidRPr="00F1350B">
        <w:rPr>
          <w:rFonts w:asciiTheme="majorEastAsia" w:eastAsiaTheme="majorEastAsia" w:hAnsiTheme="majorEastAsia"/>
          <w:sz w:val="24"/>
          <w:lang w:eastAsia="ja-JP"/>
        </w:rPr>
        <w:t>「</w:t>
      </w:r>
      <w:r w:rsidRPr="00F1350B">
        <w:rPr>
          <w:rFonts w:asciiTheme="majorEastAsia" w:eastAsiaTheme="majorEastAsia" w:hAnsiTheme="majorEastAsia"/>
          <w:sz w:val="24"/>
          <w:lang w:eastAsia="ja-JP"/>
        </w:rPr>
        <w:t>1</w:t>
      </w:r>
      <w:r w:rsidRPr="00F1350B">
        <w:rPr>
          <w:rFonts w:asciiTheme="majorEastAsia" w:eastAsiaTheme="majorEastAsia" w:hAnsiTheme="majorEastAsia"/>
          <w:sz w:val="24"/>
          <w:lang w:eastAsia="ja-JP"/>
        </w:rPr>
        <w:t>人の従業員に対し、</w:t>
      </w:r>
      <w:r w:rsidRPr="00F1350B">
        <w:rPr>
          <w:rFonts w:asciiTheme="majorEastAsia" w:eastAsiaTheme="majorEastAsia" w:hAnsiTheme="majorEastAsia"/>
          <w:sz w:val="24"/>
          <w:lang w:eastAsia="ja-JP"/>
        </w:rPr>
        <w:t>1</w:t>
      </w:r>
      <w:r w:rsidRPr="00F1350B">
        <w:rPr>
          <w:rFonts w:asciiTheme="majorEastAsia" w:eastAsiaTheme="majorEastAsia" w:hAnsiTheme="majorEastAsia"/>
          <w:sz w:val="24"/>
          <w:lang w:eastAsia="ja-JP"/>
        </w:rPr>
        <w:t>人の管理者が年度ごとに</w:t>
      </w:r>
      <w:r w:rsidRPr="00F1350B">
        <w:rPr>
          <w:rFonts w:asciiTheme="majorEastAsia" w:eastAsiaTheme="majorEastAsia" w:hAnsiTheme="majorEastAsia"/>
          <w:sz w:val="24"/>
          <w:lang w:eastAsia="ja-JP"/>
        </w:rPr>
        <w:t>1</w:t>
      </w:r>
      <w:r w:rsidRPr="00F1350B">
        <w:rPr>
          <w:rFonts w:asciiTheme="majorEastAsia" w:eastAsiaTheme="majorEastAsia" w:hAnsiTheme="majorEastAsia"/>
          <w:sz w:val="24"/>
          <w:lang w:eastAsia="ja-JP"/>
        </w:rPr>
        <w:t>回だけ評価できる」</w:t>
      </w:r>
      <w:r w:rsidRPr="00F1350B">
        <w:rPr>
          <w:rFonts w:asciiTheme="majorEastAsia" w:eastAsiaTheme="majorEastAsia" w:hAnsiTheme="majorEastAsia"/>
          <w:sz w:val="24"/>
          <w:lang w:eastAsia="ja-JP"/>
        </w:rPr>
        <w:br/>
      </w:r>
      <w:r w:rsidRPr="00F1350B">
        <w:rPr>
          <w:rFonts w:asciiTheme="majorEastAsia" w:eastAsiaTheme="majorEastAsia" w:hAnsiTheme="majorEastAsia"/>
          <w:sz w:val="24"/>
          <w:lang w:eastAsia="ja-JP"/>
        </w:rPr>
        <w:br/>
        <w:t xml:space="preserve">→ </w:t>
      </w:r>
      <w:r w:rsidRPr="00F1350B">
        <w:rPr>
          <w:rFonts w:asciiTheme="majorEastAsia" w:eastAsiaTheme="majorEastAsia" w:hAnsiTheme="majorEastAsia"/>
          <w:sz w:val="24"/>
          <w:lang w:eastAsia="ja-JP"/>
        </w:rPr>
        <w:t>対応方法：</w:t>
      </w:r>
      <w:r w:rsidRPr="00F1350B">
        <w:rPr>
          <w:rFonts w:asciiTheme="majorEastAsia" w:eastAsiaTheme="majorEastAsia" w:hAnsiTheme="majorEastAsia"/>
          <w:sz w:val="24"/>
          <w:lang w:eastAsia="ja-JP"/>
        </w:rPr>
        <w:br/>
      </w:r>
      <w:r w:rsidRPr="00F1350B">
        <w:rPr>
          <w:rFonts w:asciiTheme="majorEastAsia" w:eastAsiaTheme="majorEastAsia" w:hAnsiTheme="majorEastAsia"/>
          <w:sz w:val="24"/>
          <w:lang w:eastAsia="ja-JP"/>
        </w:rPr>
        <w:br/>
      </w:r>
      <w:r w:rsidRPr="00F1350B">
        <w:rPr>
          <w:rFonts w:asciiTheme="majorEastAsia" w:eastAsiaTheme="majorEastAsia" w:hAnsiTheme="majorEastAsia"/>
          <w:sz w:val="24"/>
          <w:lang w:eastAsia="ja-JP"/>
        </w:rPr>
        <w:t>主キーに管理者番号も含める</w:t>
      </w:r>
      <w:r w:rsidRPr="00F1350B">
        <w:rPr>
          <w:rFonts w:asciiTheme="majorEastAsia" w:eastAsiaTheme="majorEastAsia" w:hAnsiTheme="majorEastAsia"/>
          <w:sz w:val="24"/>
          <w:lang w:eastAsia="ja-JP"/>
        </w:rPr>
        <w:br/>
      </w:r>
      <w:r w:rsidRPr="00F1350B">
        <w:rPr>
          <w:rFonts w:asciiTheme="majorEastAsia" w:eastAsiaTheme="majorEastAsia" w:hAnsiTheme="majorEastAsia"/>
          <w:sz w:val="24"/>
          <w:lang w:eastAsia="ja-JP"/>
        </w:rPr>
        <w:t>主キー：会社番号</w:t>
      </w:r>
      <w:r w:rsidRPr="00F1350B">
        <w:rPr>
          <w:rFonts w:asciiTheme="majorEastAsia" w:eastAsiaTheme="majorEastAsia" w:hAnsiTheme="majorEastAsia"/>
          <w:sz w:val="24"/>
          <w:lang w:eastAsia="ja-JP"/>
        </w:rPr>
        <w:t xml:space="preserve">, </w:t>
      </w:r>
      <w:r w:rsidRPr="00F1350B">
        <w:rPr>
          <w:rFonts w:asciiTheme="majorEastAsia" w:eastAsiaTheme="majorEastAsia" w:hAnsiTheme="majorEastAsia"/>
          <w:sz w:val="24"/>
          <w:lang w:eastAsia="ja-JP"/>
        </w:rPr>
        <w:t>従業員番号</w:t>
      </w:r>
      <w:r w:rsidRPr="00F1350B">
        <w:rPr>
          <w:rFonts w:asciiTheme="majorEastAsia" w:eastAsiaTheme="majorEastAsia" w:hAnsiTheme="majorEastAsia"/>
          <w:sz w:val="24"/>
          <w:lang w:eastAsia="ja-JP"/>
        </w:rPr>
        <w:t xml:space="preserve">, </w:t>
      </w:r>
      <w:r w:rsidRPr="00F1350B">
        <w:rPr>
          <w:rFonts w:asciiTheme="majorEastAsia" w:eastAsiaTheme="majorEastAsia" w:hAnsiTheme="majorEastAsia"/>
          <w:sz w:val="24"/>
          <w:lang w:eastAsia="ja-JP"/>
        </w:rPr>
        <w:t>目標設定年度</w:t>
      </w:r>
      <w:r w:rsidRPr="00F1350B">
        <w:rPr>
          <w:rFonts w:asciiTheme="majorEastAsia" w:eastAsiaTheme="majorEastAsia" w:hAnsiTheme="majorEastAsia"/>
          <w:sz w:val="24"/>
          <w:lang w:eastAsia="ja-JP"/>
        </w:rPr>
        <w:t xml:space="preserve">, </w:t>
      </w:r>
      <w:r w:rsidRPr="00F1350B">
        <w:rPr>
          <w:rFonts w:asciiTheme="majorEastAsia" w:eastAsiaTheme="majorEastAsia" w:hAnsiTheme="majorEastAsia"/>
          <w:sz w:val="24"/>
          <w:lang w:eastAsia="ja-JP"/>
        </w:rPr>
        <w:t>管理者番号</w:t>
      </w:r>
      <w:r w:rsidRPr="00F1350B">
        <w:rPr>
          <w:rFonts w:asciiTheme="majorEastAsia" w:eastAsiaTheme="majorEastAsia" w:hAnsiTheme="majorEastAsia"/>
          <w:sz w:val="24"/>
          <w:lang w:eastAsia="ja-JP"/>
        </w:rPr>
        <w:br/>
      </w:r>
      <w:r w:rsidRPr="00F1350B">
        <w:rPr>
          <w:rFonts w:asciiTheme="majorEastAsia" w:eastAsiaTheme="majorEastAsia" w:hAnsiTheme="majorEastAsia"/>
          <w:sz w:val="24"/>
          <w:lang w:eastAsia="ja-JP"/>
        </w:rPr>
        <w:br/>
      </w:r>
      <w:r w:rsidRPr="00F1350B">
        <w:rPr>
          <w:rFonts w:asciiTheme="majorEastAsia" w:eastAsiaTheme="majorEastAsia" w:hAnsiTheme="majorEastAsia"/>
          <w:sz w:val="24"/>
          <w:lang w:eastAsia="ja-JP"/>
        </w:rPr>
        <w:t>このようにすれば、管理者ごとの評価を一意に管理できる。</w:t>
      </w:r>
    </w:p>
    <w:p w:rsidR="006A30D7" w:rsidRPr="00F1350B" w:rsidRDefault="00F1350B">
      <w:pPr>
        <w:pStyle w:val="21"/>
        <w:rPr>
          <w:rFonts w:asciiTheme="majorEastAsia" w:hAnsiTheme="majorEastAsia"/>
          <w:sz w:val="24"/>
          <w:szCs w:val="22"/>
          <w:lang w:eastAsia="ja-JP"/>
        </w:rPr>
      </w:pPr>
      <w:r w:rsidRPr="00F1350B">
        <w:rPr>
          <w:rFonts w:ascii="Segoe UI Symbol" w:hAnsi="Segoe UI Symbol" w:cs="Segoe UI Symbol"/>
          <w:sz w:val="24"/>
          <w:szCs w:val="22"/>
          <w:lang w:eastAsia="ja-JP"/>
        </w:rPr>
        <w:t>📝</w:t>
      </w:r>
      <w:r w:rsidRPr="00F1350B">
        <w:rPr>
          <w:rFonts w:asciiTheme="majorEastAsia" w:hAnsiTheme="majorEastAsia"/>
          <w:sz w:val="24"/>
          <w:szCs w:val="22"/>
          <w:lang w:eastAsia="ja-JP"/>
        </w:rPr>
        <w:t xml:space="preserve"> </w:t>
      </w:r>
      <w:r w:rsidRPr="00F1350B">
        <w:rPr>
          <w:rFonts w:asciiTheme="majorEastAsia" w:hAnsiTheme="majorEastAsia"/>
          <w:sz w:val="24"/>
          <w:szCs w:val="22"/>
          <w:lang w:eastAsia="ja-JP"/>
        </w:rPr>
        <w:t>補足メモ</w:t>
      </w:r>
    </w:p>
    <w:p w:rsidR="006A30D7" w:rsidRPr="00F1350B" w:rsidRDefault="00F1350B">
      <w:pPr>
        <w:rPr>
          <w:rFonts w:asciiTheme="majorEastAsia" w:eastAsiaTheme="majorEastAsia" w:hAnsiTheme="majorEastAsia"/>
          <w:sz w:val="24"/>
          <w:lang w:eastAsia="ja-JP"/>
        </w:rPr>
      </w:pPr>
      <w:r w:rsidRPr="00F1350B">
        <w:rPr>
          <w:rFonts w:asciiTheme="majorEastAsia" w:eastAsiaTheme="majorEastAsia" w:hAnsiTheme="majorEastAsia"/>
          <w:sz w:val="24"/>
          <w:lang w:eastAsia="ja-JP"/>
        </w:rPr>
        <w:t>この</w:t>
      </w:r>
      <w:r w:rsidRPr="00F1350B">
        <w:rPr>
          <w:rFonts w:asciiTheme="majorEastAsia" w:eastAsiaTheme="majorEastAsia" w:hAnsiTheme="majorEastAsia"/>
          <w:sz w:val="24"/>
          <w:lang w:eastAsia="ja-JP"/>
        </w:rPr>
        <w:t>E-R</w:t>
      </w:r>
      <w:r w:rsidRPr="00F1350B">
        <w:rPr>
          <w:rFonts w:asciiTheme="majorEastAsia" w:eastAsiaTheme="majorEastAsia" w:hAnsiTheme="majorEastAsia"/>
          <w:sz w:val="24"/>
          <w:lang w:eastAsia="ja-JP"/>
        </w:rPr>
        <w:t>図では、「評価」は「目標」と密接に連携しており、</w:t>
      </w:r>
      <w:r w:rsidRPr="00F1350B">
        <w:rPr>
          <w:rFonts w:asciiTheme="majorEastAsia" w:eastAsiaTheme="majorEastAsia" w:hAnsiTheme="majorEastAsia"/>
          <w:sz w:val="24"/>
          <w:lang w:eastAsia="ja-JP"/>
        </w:rPr>
        <w:br/>
      </w:r>
      <w:r w:rsidRPr="00F1350B">
        <w:rPr>
          <w:rFonts w:asciiTheme="majorEastAsia" w:eastAsiaTheme="majorEastAsia" w:hAnsiTheme="majorEastAsia"/>
          <w:sz w:val="24"/>
          <w:lang w:eastAsia="ja-JP"/>
        </w:rPr>
        <w:t>目標設定年度などの属性からも、年度単位の目標管理型評価であることが読み取れる。</w:t>
      </w:r>
      <w:r w:rsidRPr="00F1350B">
        <w:rPr>
          <w:rFonts w:asciiTheme="majorEastAsia" w:eastAsiaTheme="majorEastAsia" w:hAnsiTheme="majorEastAsia"/>
          <w:sz w:val="24"/>
          <w:lang w:eastAsia="ja-JP"/>
        </w:rPr>
        <w:br/>
      </w:r>
      <w:r w:rsidRPr="00F1350B">
        <w:rPr>
          <w:rFonts w:asciiTheme="majorEastAsia" w:eastAsiaTheme="majorEastAsia" w:hAnsiTheme="majorEastAsia"/>
          <w:sz w:val="24"/>
          <w:lang w:eastAsia="ja-JP"/>
        </w:rPr>
        <w:t>管理者と従業員が同じ「従業員表」を参照しているため、評価する側・される側の両方を従</w:t>
      </w:r>
      <w:r w:rsidRPr="00F1350B">
        <w:rPr>
          <w:rFonts w:asciiTheme="majorEastAsia" w:eastAsiaTheme="majorEastAsia" w:hAnsiTheme="majorEastAsia"/>
          <w:sz w:val="24"/>
          <w:lang w:eastAsia="ja-JP"/>
        </w:rPr>
        <w:t>業員と見なす構造になっている。</w:t>
      </w:r>
    </w:p>
    <w:sectPr w:rsidR="006A30D7" w:rsidRPr="00F1350B" w:rsidSect="00F1350B">
      <w:pgSz w:w="12240" w:h="15840"/>
      <w:pgMar w:top="1417" w:right="1417" w:bottom="850" w:left="1417" w:header="567" w:footer="28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7481"/>
    <w:rsid w:val="006A30D7"/>
    <w:rsid w:val="00AA1D8D"/>
    <w:rsid w:val="00B47730"/>
    <w:rsid w:val="00CB0664"/>
    <w:rsid w:val="00F135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0AA893"/>
  <w14:defaultImageDpi w14:val="300"/>
  <w15:docId w15:val="{9C3A1FF4-0D30-48C2-A952-56807A71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">
    <w:name w:val="Balloon Text"/>
    <w:basedOn w:val="a1"/>
    <w:link w:val="aff0"/>
    <w:uiPriority w:val="99"/>
    <w:semiHidden/>
    <w:unhideWhenUsed/>
    <w:rsid w:val="00F135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f0">
    <w:name w:val="吹き出し (文字)"/>
    <w:basedOn w:val="a2"/>
    <w:link w:val="aff"/>
    <w:uiPriority w:val="99"/>
    <w:semiHidden/>
    <w:rsid w:val="00F1350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57840F-5897-43E1-AC04-FC963DADC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木村　道彦</cp:lastModifiedBy>
  <cp:revision>3</cp:revision>
  <cp:lastPrinted>2025-07-17T07:20:00Z</cp:lastPrinted>
  <dcterms:created xsi:type="dcterms:W3CDTF">2013-12-23T23:15:00Z</dcterms:created>
  <dcterms:modified xsi:type="dcterms:W3CDTF">2025-07-17T07:22:00Z</dcterms:modified>
  <cp:category/>
</cp:coreProperties>
</file>